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Ответы по биологии</w:t>
      </w:r>
    </w:p>
    <w:p>
      <w:pPr>
        <w:pStyle w:val="Heading2"/>
      </w:pPr>
      <w:r>
        <w:t>📘 Задание 1</w:t>
      </w:r>
    </w:p>
    <w:p>
      <w:pPr>
        <w:pStyle w:val="IntenseQuote"/>
      </w:pPr>
      <w:r>
        <w:t>✅ Ответ:</w:t>
      </w:r>
    </w:p>
    <w:p>
      <w:r>
        <w:t>Решение:</w:t>
        <w:br/>
        <w:t>1) эра мезозойская, период юрский;</w:t>
        <w:br/>
        <w:t>от современных птиц животное (археоптерикса) отличает:</w:t>
        <w:br/>
        <w:t>2) наличие челюстей с зубами;</w:t>
        <w:br/>
        <w:t>3) наличие длинного хвоста из позвонков;</w:t>
        <w:br/>
        <w:t>4) наличие когтей на пальцах передних конечностей;</w:t>
        <w:br/>
        <w:t>5) признаки характерны для класса Пресмыкающиеся.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2</w:t>
      </w:r>
    </w:p>
    <w:p>
      <w:pPr>
        <w:pStyle w:val="IntenseQuote"/>
      </w:pPr>
      <w:r>
        <w:t>✅ Ответ:</w:t>
      </w:r>
    </w:p>
    <w:p>
      <w:r>
        <w:t>Решение:</w:t>
        <w:br/>
        <w:t>1) эра палеозойская, период девонский (должны быть указаны и эра, и период);</w:t>
        <w:br/>
        <w:t>2) класс Костные рыбы;</w:t>
        <w:br/>
        <w:t>3) наличие плавника ИЛИ наличие чешуи;</w:t>
        <w:br/>
        <w:t>4) класс Амфибии;</w:t>
        <w:br/>
        <w:t>5) наличие конечностей рычажного типа ИЛИ плоский и широкий череп.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3</w:t>
      </w:r>
    </w:p>
    <w:p>
      <w:pPr>
        <w:pStyle w:val="IntenseQuote"/>
      </w:pPr>
      <w:r>
        <w:t>✅ Ответ:</w:t>
      </w:r>
    </w:p>
    <w:p>
      <w:r>
        <w:t>Решение:</w:t>
        <w:br/>
        <w:t>Палеонтологические доказательства эволюции - переходные формы и филогенетические ряды - описаны в предложениях:</w:t>
        <w:br/>
        <w:t>(1) В качестве промежуточного звена между рыбами и наземными позвоночными может рассматриваться вымершая ихтиостега;</w:t>
        <w:br/>
        <w:t>(3) Используя конечности и черепа древних представителей лошадиных, В.О. Ковалевский создал филогенетический ряд лошади;</w:t>
        <w:br/>
        <w:t>(5) Вымершие семенные папоротники (птеридоспермы) считают переходной формой от споровых растений к семенным.</w:t>
        <w:br/>
        <w:t>Не подходят:</w:t>
        <w:br/>
        <w:t>(2) Различие флоры и фауны материков может объясняться в рамках теории дрейфа континентов (биогеографическое доказательство эволюции);</w:t>
        <w:br/>
        <w:t>(4) Изучение аминокислотной последовательности белков различных организмов позволяет установить их эволюционное родство (биохимическое доказательство эволюции);</w:t>
        <w:br/>
        <w:t>(6) Грифельные косточки в конечности современных непарнокопытных являются рудиментами (сравнительно-анатомическое доказательство эволюции).</w:t>
        <w:br/>
        <w:t>Ответ: 135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4</w:t>
      </w:r>
    </w:p>
    <w:p>
      <w:pPr>
        <w:pStyle w:val="IntenseQuote"/>
      </w:pPr>
      <w:r>
        <w:t>✅ Ответ:</w:t>
      </w:r>
    </w:p>
    <w:p>
      <w:r>
        <w:t>Решение:</w:t>
        <w:br/>
        <w:t>Неверные ответы:</w:t>
        <w:br/>
        <w:t>(3) Также важным свидетельством эволюции служат структуры, утратившие свое первоначальное значение и не получающие полного развития (речь идет о рудиментах);</w:t>
        <w:br/>
        <w:t>(4) Например, у наземных позвоночных пятипалые конечности имеют общее происхождение и единый план строения (речь идет о гомологичных органах);</w:t>
        <w:br/>
        <w:t>(5) Но у лошадей развит только один (средний) палец, а по бокам пястной кости лежат грифельные косточки — редуцированные остатки второго и четвертого пальцев (речь идет о рудиментах).</w:t>
        <w:br/>
        <w:t>Предложения, в которых даны описания атавизмов:</w:t>
        <w:br/>
        <w:t>(1) В ряде случаев у организмов могут появляться признаки, имевшиеся у их предков, но утраченные в ходе эволюции;</w:t>
        <w:br/>
        <w:t>(2) Такие признаки возникают у отдельных особей, например, единичные примеры многососковости у человека;</w:t>
        <w:br/>
        <w:t>(6) В редких случаях у лошадей вместо мелких грифельных косточек развиваются настоящие боковые пальцы.</w:t>
        <w:br/>
        <w:t>Ответ: 126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5</w:t>
      </w:r>
    </w:p>
    <w:p>
      <w:pPr>
        <w:pStyle w:val="IntenseQuote"/>
      </w:pPr>
      <w:r>
        <w:t>✅ Ответ:</w:t>
      </w:r>
    </w:p>
    <w:p>
      <w:r>
        <w:t>Решение:</w:t>
        <w:br/>
        <w:t>1) сравнительно-морфологические:</w:t>
        <w:br/>
        <w:t>А) рудименты задних конечностей у питона</w:t>
        <w:br/>
        <w:t>Б) аналогия в строении глаз кальмара и человека</w:t>
        <w:br/>
        <w:t>2) эмбриологические:</w:t>
        <w:br/>
        <w:t xml:space="preserve">В) формирование жаберных мешков у эмбриона шимпанзе  </w:t>
        <w:br/>
        <w:t>Е) наличие зубов у эмбрионов усатых китов</w:t>
        <w:br/>
        <w:t>3) молекулярно-генетические:</w:t>
        <w:br/>
        <w:t>Г) универсальность генетического кода</w:t>
        <w:br/>
        <w:t>Д) гомология второй хромосомы человека двум хромосомам бонобо</w:t>
        <w:br/>
        <w:t>Ответ: 112332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6</w:t>
      </w:r>
    </w:p>
    <w:p>
      <w:pPr>
        <w:pStyle w:val="IntenseQuote"/>
      </w:pPr>
      <w:r>
        <w:t>✅ Ответ:</w:t>
      </w:r>
    </w:p>
    <w:p>
      <w:r>
        <w:t>Решение:</w:t>
        <w:br/>
        <w:t>1) мезозойская эра, юрский период;</w:t>
        <w:br/>
        <w:t>2) признаки класса Млекопитающие;</w:t>
        <w:br/>
        <w:t>3) дифференцированные зубы;</w:t>
        <w:br/>
        <w:t>4) волосяной покров.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7</w:t>
      </w:r>
    </w:p>
    <w:p>
      <w:pPr>
        <w:pStyle w:val="IntenseQuote"/>
      </w:pPr>
      <w:r>
        <w:t>✅ Ответ:</w:t>
      </w:r>
    </w:p>
    <w:p>
      <w:r>
        <w:t>Решение:</w:t>
        <w:br/>
        <w:t>Неверные ответы относятся к аналогичным органам:</w:t>
        <w:br/>
        <w:t>(1) Органы различных животных могут иметь сходное строение и функции, но развиваться из разных зачатков (аналогичные органы);</w:t>
        <w:br/>
        <w:t>(2) Поразительное сходство строения имеют глаза кальмара и позвоночного животного;</w:t>
        <w:br/>
        <w:t>(3) Эти органы имеют различную филогенетическую историю.</w:t>
        <w:br/>
        <w:t>Три предложения, в которых даны описания гомологичных органов:</w:t>
        <w:br/>
        <w:t>(4) Общий план строения имеют также рычажные конечности различных наземных позвоночных;</w:t>
        <w:br/>
        <w:t>(5) Слуховые косточки млекопитающих имеют одинаковое происхождение с костями черепа рыб и рептилий;</w:t>
        <w:br/>
        <w:t>(6) Плакоидная чешуя акул развивается из тех же самых зачатков, что и зубы акулы.</w:t>
        <w:br/>
        <w:t>Ответ: 456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8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1) эра - палеозойская; период - пермский; </w:t>
        <w:br/>
        <w:t xml:space="preserve">2) класс Млекопитающие - дифференцированные зубы, наличие волосяного покрова; </w:t>
        <w:br/>
        <w:t xml:space="preserve">3) занимало третий (и выше) трофический уровень, так как являлось хищником: имело хорошо развитые клыки. 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9</w:t>
      </w:r>
    </w:p>
    <w:p>
      <w:pPr>
        <w:pStyle w:val="IntenseQuote"/>
      </w:pPr>
      <w:r>
        <w:t>✅ Ответ:</w:t>
      </w:r>
    </w:p>
    <w:p>
      <w:r>
        <w:t>Решение:</w:t>
        <w:br/>
        <w:t>1) палеозойская эра;</w:t>
        <w:br/>
        <w:t>2) каменноугольный и девонский периоды (должны быть указаны оба периода);</w:t>
        <w:br/>
        <w:t>3) спороносные колоски (стробилы);</w:t>
        <w:br/>
        <w:t>4) членистый стебель;</w:t>
        <w:br/>
        <w:t>5) мутовчатое расположение листьев.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10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имеют одинаковое происхождение, но разные функции; аналогичные органы - разное происхождение, но одинаковую функцию. Гомологами волос кошки будут все производные эпидермиса позвоночных животных. Аналогами - структуры покровов других типов животных.</w:t>
        <w:br/>
        <w:t>А) волоски на теле бабочки (аналоги)</w:t>
        <w:br/>
        <w:t xml:space="preserve">Б) роговые щитки на панцире черепахи (гомологи) </w:t>
        <w:br/>
        <w:t xml:space="preserve">В) оперение птицы (гомологи) </w:t>
        <w:br/>
        <w:t xml:space="preserve">Г) иголки на теле ежа (гомологи) </w:t>
        <w:br/>
        <w:t xml:space="preserve">Д) волоски на теле тарантула (аналоги) </w:t>
        <w:br/>
        <w:t>Е) чешуйки на ногах курицы (гомологи)</w:t>
        <w:br/>
        <w:t>Ответ: 211121</w:t>
        <w:br/>
        <w:t>Источник: Сборник Кириленко А. А. (Легион)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11</w:t>
      </w:r>
    </w:p>
    <w:p>
      <w:pPr>
        <w:pStyle w:val="IntenseQuote"/>
      </w:pPr>
      <w:r>
        <w:t>✅ Ответ:</w:t>
      </w:r>
    </w:p>
    <w:p>
      <w:r>
        <w:t>Решение:</w:t>
        <w:br/>
        <w:t>На рисунке показаны виды-эндемики. Их существование - биогеографическое доказательство эволюции. Так как животные обитают на разных континентах, то между ними географическая изоляция.</w:t>
        <w:br/>
        <w:t>Ответ: 264</w:t>
        <w:br/>
        <w:t>Источник: Сборник Кириленко А. А. (Легион)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12</w:t>
      </w:r>
    </w:p>
    <w:p>
      <w:pPr>
        <w:pStyle w:val="IntenseQuote"/>
      </w:pPr>
      <w:r>
        <w:t>✅ Ответ:</w:t>
      </w:r>
    </w:p>
    <w:p>
      <w:r>
        <w:t>Решение:</w:t>
        <w:br/>
        <w:t>1) палеозойская; каменноугольный;</w:t>
        <w:br/>
        <w:t>2) рыбы;</w:t>
        <w:br/>
        <w:t>3) земноводные;</w:t>
        <w:br/>
        <w:t>4) с рыбами сближают: наличие костного панциря (чешуй),</w:t>
        <w:br/>
        <w:t>ИЛИ несочленённость скелетов конечностей с позвоночником,</w:t>
        <w:br/>
        <w:t>ИЛИ соединения пояса передних конечностей с черепом;</w:t>
        <w:br/>
        <w:t>5) с земноводными сближают: пятипалые ходильные конечности,</w:t>
        <w:br/>
        <w:t>ИЛИ лёгочное дыхание,</w:t>
        <w:br/>
        <w:t>ИЛИ возможность жить на суше.</w:t>
        <w:br/>
        <w:t>Источник: Сборник Кириленко А. А. (Легион)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13</w:t>
      </w:r>
    </w:p>
    <w:p>
      <w:pPr>
        <w:pStyle w:val="IntenseQuote"/>
      </w:pPr>
      <w:r>
        <w:t>✅ Ответ:</w:t>
      </w:r>
    </w:p>
    <w:p>
      <w:r>
        <w:t>Решение:</w:t>
        <w:br/>
        <w:t>1) Сумчатые кроты;</w:t>
        <w:br/>
        <w:t>2) 56 млн лет назад;</w:t>
        <w:br/>
        <w:t>3) кайнозойская, палеоген;</w:t>
        <w:br/>
        <w:t>4) из-за географической изоляции;</w:t>
        <w:br/>
        <w:t>5) 147 млн лет назад.</w:t>
        <w:br/>
        <w:t>Источник: Сборник Кириленко А. А. (Легион)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14</w:t>
      </w:r>
    </w:p>
    <w:p>
      <w:pPr>
        <w:pStyle w:val="IntenseQuote"/>
      </w:pPr>
      <w:r>
        <w:t>✅ Ответ:</w:t>
      </w:r>
    </w:p>
    <w:p>
      <w:r>
        <w:t>Решение:</w:t>
        <w:br/>
        <w:t>Рудименты - органы или структуры, утратившие в ходе эволюции свое основное значение, неразвитые по сравнению с предковым состоянием; имеются у всех особей вида. Атавизмы - появление у отдельных организмов вида признаков, свойственных отдалённым предкам.</w:t>
        <w:br/>
        <w:t>А) зубы у птиц (в норме отсутствуют, атавизм)</w:t>
        <w:br/>
        <w:t xml:space="preserve">Б) третье веко у человека (недоразвито, рудимент) </w:t>
        <w:br/>
        <w:t xml:space="preserve">В) появление шерсти у китообразных (в норме шерсти нет, атавизм) </w:t>
        <w:br/>
        <w:t xml:space="preserve">Г) хвост у человека (в норме нет, атавизм) </w:t>
        <w:br/>
        <w:t xml:space="preserve">Д) тазовый пояс у змей (недоразвит, рудимент) </w:t>
        <w:br/>
        <w:t>Е) закладка зубов мудрости в эмбриогенезе у человека (происходит у всех особей вида, рудимент)</w:t>
        <w:br/>
        <w:t>Ответ: 121122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15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Гомологичные органы имеют одинаковое происхождение; аналогичные органы — разное происхождение, но одинаковую функцию. </w:t>
        <w:br/>
        <w:t xml:space="preserve">А) отсутствие генетического родства (аналоги) </w:t>
        <w:br/>
        <w:t xml:space="preserve">Б) выполнение различных функций (гомологи) </w:t>
        <w:br/>
        <w:t xml:space="preserve">В) единый план строения пятипалых конечностей (гомологи) </w:t>
        <w:br/>
        <w:t xml:space="preserve">Г) развитие из одинаковых эмбриональных зачатков (гомологи) </w:t>
        <w:br/>
        <w:t>Д) формирование в сходных условиях (аналоги)</w:t>
        <w:br/>
        <w:t>Ответ: 21112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16</w:t>
      </w:r>
    </w:p>
    <w:p>
      <w:pPr>
        <w:pStyle w:val="IntenseQuote"/>
      </w:pPr>
      <w:r>
        <w:t>✅ Ответ:</w:t>
      </w:r>
    </w:p>
    <w:p>
      <w:r>
        <w:t>Решение:</w:t>
        <w:br/>
        <w:t>Рудименты – органы, утратившие в ходе эволюции свое основное значение, неразвитые по сравнению с предковым состоянием; имеются у всех особей вида. Их описание есть в предложениях:</w:t>
        <w:br/>
        <w:t>2 – закладываются в эмбриогенезе, но не развиваются;</w:t>
        <w:br/>
        <w:t>4 – рудименты тазовых костей кита;</w:t>
        <w:br/>
        <w:t>6 – рудимент мигательной перепонки;</w:t>
        <w:br/>
        <w:t>Неверные ответы:</w:t>
        <w:br/>
        <w:t>1 – примеры рудиментов не приведены;</w:t>
        <w:br/>
        <w:t>3 – речь о гомологичных органах;</w:t>
        <w:br/>
        <w:t>5 – речь об атавизмах (появление у отдельных организмов вида признаков, свойственных отдалённым предкам).</w:t>
        <w:br/>
        <w:t>Ответ: 246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17</w:t>
      </w:r>
    </w:p>
    <w:p>
      <w:pPr>
        <w:pStyle w:val="IntenseQuote"/>
      </w:pPr>
      <w:r>
        <w:t>✅ Ответ:</w:t>
      </w:r>
    </w:p>
    <w:p>
      <w:r>
        <w:t>Решение:</w:t>
        <w:br/>
        <w:t>Сравнительно-анатомические доказательства эволюции приведены в предложениях:</w:t>
        <w:br/>
        <w:t>3 - атавизмы (появление у отдельных организмов вида признаков, свойственных отдалённым предкам);</w:t>
        <w:br/>
        <w:t>4 - гомологи (передние конечности позвоночных гомологичны друг другу);</w:t>
        <w:br/>
        <w:t>6 - аналоги (органы, имеющие сходство функий, но разное происхождение).</w:t>
        <w:br/>
        <w:t>Неверные ответы:</w:t>
        <w:br/>
        <w:t>1, 2 - палеонтологические доказательства (филогенетический ряд);</w:t>
        <w:br/>
        <w:t xml:space="preserve">5 - данное утвержддение раскрывается далее, в предложении 6. </w:t>
        <w:br/>
        <w:t>Ответ: 346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18</w:t>
      </w:r>
    </w:p>
    <w:p>
      <w:pPr>
        <w:pStyle w:val="IntenseQuote"/>
      </w:pPr>
      <w:r>
        <w:t>✅ Ответ:</w:t>
      </w:r>
    </w:p>
    <w:p>
      <w:r>
        <w:t>Решение:</w:t>
        <w:br/>
        <w:t>А - 6, органы, развивающиеся из одинаковых эмбриональных зачатков, - гомологичные.</w:t>
        <w:br/>
        <w:t>Б - 7, возврат к строению органа предковых форм - атавизм.</w:t>
        <w:br/>
        <w:t>В - 4, пример рудимента - зачатки костей тазового пояса у китов.</w:t>
        <w:br/>
        <w:t>Ответ: 674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19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А) формирование ногтевой пластины у человека и шимпанзе бонобо (сравнительно-анатомические, гомологичные органы) </w:t>
        <w:br/>
        <w:t>Б) обитание кошачьих лемуров только на территории Мадагаскара (биогеографические, эндемики)</w:t>
        <w:br/>
        <w:t>В) наличие фрагментов вирусных генов в одинаковых участках хромосом человека и шимпанзе (молекулярно-генетические)</w:t>
        <w:br/>
        <w:t xml:space="preserve">Г) различие флоры и фауны Северной и Южной Америки (биогеографические) </w:t>
        <w:br/>
        <w:t xml:space="preserve">Д) наличие грифельных косточек у лошадей (сравнительно-анатомические, рудименты) </w:t>
        <w:br/>
        <w:t>Е) идентичность генетического кода у человека и мыши (молекулярно-генетические)</w:t>
        <w:br/>
        <w:t>Ответ: 321231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20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органы:</w:t>
        <w:br/>
        <w:t>1) могут формироваться путем дивергенции (но могут и путем конвергенции);</w:t>
        <w:br/>
        <w:t>4) могут иметь разные функции;</w:t>
        <w:br/>
        <w:t>5) всегда имеют общее происхождение.</w:t>
        <w:br/>
        <w:t>Неверные ответы относятся к аналогичным органам:</w:t>
        <w:br/>
        <w:t>2) всегда возникают путем конвергенции;</w:t>
        <w:br/>
        <w:t>3) всегда имеют одинаковые функции;</w:t>
        <w:br/>
        <w:t>6) формируются у животных разных типов.</w:t>
        <w:br/>
        <w:t>Ответ: 145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21</w:t>
      </w:r>
    </w:p>
    <w:p>
      <w:pPr>
        <w:pStyle w:val="IntenseQuote"/>
      </w:pPr>
      <w:r>
        <w:t>✅ Ответ:</w:t>
      </w:r>
    </w:p>
    <w:p>
      <w:r>
        <w:t>Решение:</w:t>
        <w:br/>
        <w:t>Аналогичные органы:</w:t>
        <w:br/>
        <w:t>2) имеют разное происхождение;</w:t>
        <w:br/>
        <w:t>3) имеют схожие функции;</w:t>
        <w:br/>
        <w:t>5) формируются путем конвергенции.</w:t>
        <w:br/>
        <w:t>Неверные ответы относятся к гомологичным органам:</w:t>
        <w:br/>
        <w:t>1) возникают путем дивергенции;</w:t>
        <w:br/>
        <w:t>4) возникают у родственных форм;</w:t>
        <w:br/>
        <w:t>6) являются видоизменениями одного и того же органа.</w:t>
        <w:br/>
        <w:t>Ответ: 235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22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имеют одинаковое происхождение, аналогичные органы - разное происхождение, но одинаковую функцию. У растений гомологами могут являться видоизменения одного и того же органа, аналогами - видоизменения разных органов.</w:t>
        <w:br/>
        <w:t>А) лист люцерны и усик гороха (видоизменение листа) - гомологи</w:t>
        <w:br/>
        <w:t xml:space="preserve">Б) корнеплод свеклы (видоизменение главного корня) и главный корень лебеды - гомологи </w:t>
        <w:br/>
        <w:t xml:space="preserve">В) клубень картофеля (видоизменение побега) и клубень георгина (видоизменение придаточного корня) - аналоги </w:t>
        <w:br/>
        <w:t>Г) шишка сосны и стробил хвоща (видоизменения побега со спорангиями) - гомологи</w:t>
        <w:br/>
        <w:t>Д) эндосперм голосеменных (часть женского гаметофита) и эндосперм покрытосеменных (триплоидный результат слияния спермия и центральной клетки зародышевого мешка) - аналоги</w:t>
        <w:br/>
        <w:t>Е) шипы розы (выросты эпидермы) и колючки барбариса (видоизменения листа) - аналоги</w:t>
        <w:br/>
        <w:t>Ответ: 112122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23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Гомологичные органы имеют одинаковое происхождение, аналогичные органы - разное происхождение, но одинаковую функцию. </w:t>
        <w:br/>
        <w:t xml:space="preserve">А) щупальца гидры и щупальца медузы (гомологичные, органы животных типа Кишечнополостные) </w:t>
        <w:br/>
        <w:t xml:space="preserve">Б) крыло летучей мыши и крыло майского жука (аналогичные, органы животных разных типов) </w:t>
        <w:br/>
        <w:t xml:space="preserve">В) панцирь черепахи и раковина улитки (аналогичные, органы животных разных типов) </w:t>
        <w:br/>
        <w:t xml:space="preserve">Г) чешуйки на крыле бабочки и чешуи на коже змеи (аналогичные, органы животных разных типов) </w:t>
        <w:br/>
        <w:t xml:space="preserve">Д) глаза кальмара и глаза акулы (аналогичные, органы животных разных типов) </w:t>
        <w:br/>
        <w:t>Е) когти кошки и ногти шимпанзе (гомологичные, кератиновые производные эпидермиса млекопитающих)</w:t>
        <w:br/>
        <w:t>Ответ: 122221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24</w:t>
      </w:r>
    </w:p>
    <w:p>
      <w:pPr>
        <w:pStyle w:val="IntenseQuote"/>
      </w:pPr>
      <w:r>
        <w:t>✅ Ответ:</w:t>
      </w:r>
    </w:p>
    <w:p>
      <w:r>
        <w:t>Решение:</w:t>
        <w:br/>
        <w:t>Рудименты:</w:t>
        <w:br/>
        <w:t>1) имеются у всех особей вида;</w:t>
        <w:br/>
        <w:t>4) утратили свое значение в эволюции;</w:t>
        <w:br/>
        <w:t>5) развиты в меньшей степени, чем у предков.</w:t>
        <w:br/>
        <w:t>Неверные ответы:</w:t>
        <w:br/>
        <w:t>2) развиваются только в редких случаях (атавизмы);</w:t>
        <w:br/>
        <w:t>3) имеются у реликтовых видов (рудименты есть у большинства видов);</w:t>
        <w:br/>
        <w:t>6) имеют отрицательное значение для выживания (рудименты могут иметь и нейтральное, и полезное значение).</w:t>
        <w:br/>
        <w:t>Ответ: 145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25</w:t>
      </w:r>
    </w:p>
    <w:p>
      <w:pPr>
        <w:pStyle w:val="IntenseQuote"/>
      </w:pPr>
      <w:r>
        <w:t>✅ Ответ:</w:t>
      </w:r>
    </w:p>
    <w:p>
      <w:r>
        <w:t>Решение:</w:t>
        <w:br/>
        <w:t>Атавизмы:</w:t>
        <w:br/>
        <w:t>1) были характерны для предков;</w:t>
        <w:br/>
        <w:t>2) в норме отсутствуют у особей вида;</w:t>
        <w:br/>
        <w:t>5) являются сравнительно-морфологическими доказательствами эволюции.</w:t>
        <w:br/>
        <w:t>Неверные ответы:</w:t>
        <w:br/>
        <w:t>3) имеются у всех особей вида (рудименты);</w:t>
        <w:br/>
        <w:t>4) проявляются только на эмбриональной стадии развития (рудименты);</w:t>
        <w:br/>
        <w:t>6) позволяют построить филогенетический ряд организмов (ископаемые остатки).</w:t>
        <w:br/>
        <w:t>Ответ: 125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26</w:t>
      </w:r>
    </w:p>
    <w:p>
      <w:pPr>
        <w:pStyle w:val="IntenseQuote"/>
      </w:pPr>
      <w:r>
        <w:t>✅ Ответ:</w:t>
      </w:r>
    </w:p>
    <w:p>
      <w:r>
        <w:t>Решение:</w:t>
        <w:br/>
        <w:t>Рудименты - органы или структуры, утратившие в ходе эволюции свое основное значение, неразвитые по сравнению с предковым состоянием; имеются у всех особей вида. Атавизмы - появление у отдельных организмов вида признаков, свойственных отдалённым предкам.</w:t>
        <w:br/>
        <w:t>Ответ: 112112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27</w:t>
      </w:r>
    </w:p>
    <w:p>
      <w:pPr>
        <w:pStyle w:val="IntenseQuote"/>
      </w:pPr>
      <w:r>
        <w:t>✅ Ответ:</w:t>
      </w:r>
    </w:p>
    <w:p>
      <w:r>
        <w:t>Решение:</w:t>
        <w:br/>
        <w:t>Рудименты у человека являются:</w:t>
        <w:br/>
        <w:t>3) копчик;</w:t>
        <w:br/>
        <w:t>5) ушные мышцы;</w:t>
        <w:br/>
        <w:t>6) аппендикс.</w:t>
        <w:br/>
        <w:t>Неверные ответы:</w:t>
        <w:br/>
        <w:t>1) фаланги большого пальца (нормальный признак);</w:t>
        <w:br/>
        <w:t>2) вторая пара сосков (атавизм);</w:t>
        <w:br/>
        <w:t>4) двуглавая мышца плеча (нормальный признак).</w:t>
        <w:br/>
        <w:t>Ответ: 356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28</w:t>
      </w:r>
    </w:p>
    <w:p>
      <w:pPr>
        <w:pStyle w:val="IntenseQuote"/>
      </w:pPr>
      <w:r>
        <w:t>✅ Ответ:</w:t>
      </w:r>
    </w:p>
    <w:p>
      <w:r>
        <w:t>Решение:</w:t>
        <w:br/>
        <w:t>Атавизмы у человека:</w:t>
        <w:br/>
        <w:t>1) многососковость;</w:t>
        <w:br/>
        <w:t>3) избыточное оволосение лица;</w:t>
        <w:br/>
        <w:t>5) развитие хвоста.</w:t>
        <w:br/>
        <w:t>Неверные ответы относятся к нормальным, неатавистическим признакам:</w:t>
        <w:br/>
        <w:t>2) прорезывание зубов мудрости (зубы мудрости могут рассматриваться как рудимент);</w:t>
        <w:br/>
        <w:t>4) противопоставленный большой палец;</w:t>
        <w:br/>
        <w:t>6) сводчатая стопа.</w:t>
        <w:br/>
        <w:t>Ответ: 135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29</w:t>
      </w:r>
    </w:p>
    <w:p>
      <w:pPr>
        <w:pStyle w:val="IntenseQuote"/>
      </w:pPr>
      <w:r>
        <w:t>✅ Ответ:</w:t>
      </w:r>
    </w:p>
    <w:p>
      <w:r>
        <w:t>Решение:</w:t>
        <w:br/>
        <w:t>А - 6, реликты и эндемики относятся к биогеографическим доказательствам.</w:t>
        <w:br/>
        <w:t>Б - 8, сходство этапов онтогенеза организмов - эмбриологическое доказательство.</w:t>
        <w:br/>
        <w:t>В - вымершие организмы, филогенетические ряды - палеонтологическое доказательство эволюции.</w:t>
        <w:br/>
        <w:t>Ответ: 685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30</w:t>
      </w:r>
    </w:p>
    <w:p>
      <w:pPr>
        <w:pStyle w:val="IntenseQuote"/>
      </w:pPr>
      <w:r>
        <w:t>✅ Ответ:</w:t>
      </w:r>
    </w:p>
    <w:p>
      <w:r>
        <w:t>Решение:</w:t>
        <w:br/>
        <w:t>К ископаемым переходным формам можно отнести:</w:t>
        <w:br/>
        <w:t>1) стегоцефалов (переходная форма между рыбами и амфибиями);</w:t>
        <w:br/>
        <w:t>3) семенные папоротники (переходная форма между папоротниками и голосеменными);</w:t>
        <w:br/>
        <w:t>5) зверозубых ящеров (переходная форма между рептилиями и млекопитающими).</w:t>
        <w:br/>
        <w:t>Неверные ответы:</w:t>
        <w:br/>
        <w:t>2) гинкго (реликтовое растение);</w:t>
        <w:br/>
        <w:t>4) гаттерия (реликтовая рептилия, эндемик Новой Зеландии);</w:t>
        <w:br/>
        <w:t>6) утконос (реликтовое однопроходное млекопитающее, эндемик Австралии).</w:t>
        <w:br/>
        <w:t>Ответ: 135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31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А) скелет питекантропа (палеонтологические, ископаемая форма гоминид) </w:t>
        <w:br/>
        <w:t>Б) стегоцефалы и археоптериксы (палеонтологические, ископаемые переходные формы)</w:t>
        <w:br/>
        <w:t>В) аммониты и белемниты (палеонтологические, ископаемые формы моллюсков)</w:t>
        <w:br/>
        <w:t xml:space="preserve">Г) третье веко у млекопитающих (сравнительно-анатомические, рудимент) </w:t>
        <w:br/>
        <w:t xml:space="preserve">Д) двуслойность гаструлы и кишечнополостных (эмбриологические, следствие биогенетического закона) </w:t>
        <w:br/>
        <w:t xml:space="preserve">Е) строение конечности лягушки и курицы (сравнительно-анатомические, гомологичные органы) </w:t>
        <w:br/>
        <w:t>Ответ: 222131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32</w:t>
      </w:r>
    </w:p>
    <w:p>
      <w:pPr>
        <w:pStyle w:val="IntenseQuote"/>
      </w:pPr>
      <w:r>
        <w:t>✅ Ответ:</w:t>
      </w:r>
    </w:p>
    <w:p>
      <w:r>
        <w:t>Решение:</w:t>
        <w:br/>
        <w:t>А) плавники латимерий и рычажные конечности амфибий (сравнительно-анатомические, гомологичные органы)</w:t>
        <w:br/>
        <w:t>Б) зубы мудрости человека (сравнительно-анатомические, рудименты)</w:t>
        <w:br/>
        <w:t>В) эндемичные лемуры Мадагаскара (биогеографические)</w:t>
        <w:br/>
        <w:t xml:space="preserve">Г) реликтовые виды мечехвостов (биогеографические) </w:t>
        <w:br/>
        <w:t xml:space="preserve">Д) жаберные щели у куриного эмбриона (эмбриологические) </w:t>
        <w:br/>
        <w:t>Е) жабры рыб и жабры раков (сравнительно-анатомические, аналогичные органы)</w:t>
        <w:br/>
        <w:t>Ответ: 112231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33</w:t>
      </w:r>
    </w:p>
    <w:p>
      <w:pPr>
        <w:pStyle w:val="IntenseQuote"/>
      </w:pPr>
      <w:r>
        <w:t>✅ Ответ:</w:t>
      </w:r>
    </w:p>
    <w:p>
      <w:r>
        <w:t>Решение:</w:t>
        <w:br/>
        <w:t>На рисунке показан зверозубый ящер - переходная форма между рептилиями и млекопитающими. Переходные формы - палеонтологическое доказательство эволюции. Примитивный признак зверозубого ящера (признак рептилий) - конечности по бокам тела. Прогрессивный признак (признак млекопитающих) - дифференцированные зубы.</w:t>
        <w:br/>
        <w:t>Ответ: 382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34</w:t>
      </w:r>
    </w:p>
    <w:p>
      <w:pPr>
        <w:pStyle w:val="IntenseQuote"/>
      </w:pPr>
      <w:r>
        <w:t>✅ Ответ:</w:t>
      </w:r>
    </w:p>
    <w:p>
      <w:r>
        <w:t>Решение:</w:t>
        <w:br/>
        <w:t>А - 7, ихтиостега является переходной формой между рыбами и амфибиями.</w:t>
        <w:br/>
        <w:t>Б - 6, латимерия является реликтом.</w:t>
        <w:br/>
        <w:t>В - 3, эндемики являются биогеографическим доказательством эволюции.</w:t>
        <w:br/>
        <w:t>Ответ: 763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35</w:t>
      </w:r>
    </w:p>
    <w:p>
      <w:pPr>
        <w:pStyle w:val="IntenseQuote"/>
      </w:pPr>
      <w:r>
        <w:t>✅ Ответ:</w:t>
      </w:r>
    </w:p>
    <w:p>
      <w:r>
        <w:t>Решение:</w:t>
        <w:br/>
        <w:t>1) после смерти организма радиоактивный изотоп (углерод-14) распадается, а нерадиоактивный (углерод-12) — нет;</w:t>
        <w:br/>
        <w:t>2) по изменению соотношения радиоактивного и стабильного изотопов определяют возраст останков;</w:t>
        <w:br/>
        <w:t>3) метод радиоуглеродного датирования нельзя использовать для датирования костей динозавров;</w:t>
        <w:br/>
        <w:t>4) останки содержат углерод-14 в количестве, которое невозможно установить (слишком малом) ИЛИ период полураспада углерода-14 значительно меньше, чем возраст останков динозавров (и наоборот);</w:t>
        <w:br/>
        <w:t>5) калий-40 можно использовать для датирования костей динозавров;</w:t>
        <w:br/>
        <w:t>6) так как период его полураспада превышает возраст останков динозавров.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36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У первичноводных организмов предки обитали только в водной среде (рыбы - осетр, скат, двоякодышащие рыбы). У вторичноводных организмов предки обитали на суше (водные рептилии, млекопитающие - морская черепаха, тюлень, дельфин). </w:t>
        <w:br/>
        <w:t>Ответ: 222111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37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1) эра кайнозойская, период - палеоген (должны быть указаны и эра, и период); </w:t>
        <w:br/>
        <w:t xml:space="preserve">2) класс — Рептилии (Пресмыкающиеся); </w:t>
        <w:br/>
        <w:t xml:space="preserve">3) в скелете несколько шейных позвонков; </w:t>
        <w:br/>
        <w:t xml:space="preserve">4) наличие поясничного отдела позвоночника; </w:t>
        <w:br/>
        <w:t>5) плечи и бедра расположены параллельно субстрату (расставленные конечности, по бокам туловища);</w:t>
        <w:br/>
        <w:t xml:space="preserve">6) наличие грудной клетки; </w:t>
        <w:br/>
        <w:t xml:space="preserve">7) рычажные, пятипалые конечности наземного типа; </w:t>
        <w:br/>
        <w:t xml:space="preserve">8) впервые сформировались у древних земноводных. 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38</w:t>
      </w:r>
    </w:p>
    <w:p>
      <w:pPr>
        <w:pStyle w:val="IntenseQuote"/>
      </w:pPr>
      <w:r>
        <w:t>✅ Ответ:</w:t>
      </w:r>
    </w:p>
    <w:p>
      <w:r>
        <w:t>Решение:</w:t>
        <w:br/>
        <w:t>1) эра палеозойская, период ордовикский (должны быть указаны и эра, и период);</w:t>
        <w:br/>
        <w:t>2) тип - Членистоногие;</w:t>
        <w:br/>
        <w:t>признаки Членистоногих:</w:t>
        <w:br/>
        <w:t>3) сегментированное (членистое) тело (наличие отделов тела, сложные глаза);</w:t>
        <w:br/>
        <w:t>4) членистые конечности (экзоскелет);</w:t>
        <w:br/>
        <w:t>признаки придонного образа жизни:</w:t>
        <w:br/>
        <w:t>5) уплощённость тела;</w:t>
        <w:br/>
        <w:t>6) глаза на верхней стороне тела (рот на нижней стороне тела).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39</w:t>
      </w:r>
    </w:p>
    <w:p>
      <w:pPr>
        <w:pStyle w:val="IntenseQuote"/>
      </w:pPr>
      <w:r>
        <w:t>✅ Ответ:</w:t>
      </w:r>
    </w:p>
    <w:p>
      <w:r>
        <w:t>Решение:</w:t>
        <w:br/>
        <w:t>Палеонтологическими доказательствами являются ископаемые остатки вымерших организмов (семенной папоротник, ихтиостега). Биогеографическими доказательствами являются реликтовые и эндемичные виды (кошачий лемур - эндемик Мадагаскара, гингко - реликтовое голосеменное растение, утконос - эндемик Австралии, гаттерия - реликтовая гаттерия и эндемик Новой Зеландии).</w:t>
        <w:br/>
        <w:t>Ответ: 221221</w:t>
        <w:br/>
        <w:t>Источник: Поздняков Д. В.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40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имеют одинаковое происхождение, к ним относятся:</w:t>
        <w:br/>
        <w:t>1 – плавники китов и ушастых тюленей;</w:t>
        <w:br/>
        <w:t>3 – различные производные эпидермиса позвоночных;</w:t>
        <w:br/>
        <w:t>4 – киль на грудине у птиц и рукокрылых.</w:t>
        <w:br/>
        <w:t>Аналогичные органы имеют разное происхождение, но схожие функции. Органы животных, относящихся к разным типам, являются аналогичными:</w:t>
        <w:br/>
        <w:t>2 – жабры членистоногих и моллюсков;</w:t>
        <w:br/>
        <w:t>5 – щупальца кишечнополостных, кольчатых червей, моллюсков;</w:t>
        <w:br/>
        <w:t>6 – глаза хордовых и моллюсков.</w:t>
        <w:br/>
        <w:t>Ответ: 134</w:t>
        <w:br/>
        <w:t>Источник: Поздняков Д. В.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41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1) эра – палеозойская; периоды - каменноугольный, пермский; </w:t>
        <w:br/>
        <w:t xml:space="preserve">2) отдел Папоротниковидные; </w:t>
        <w:br/>
        <w:t>3) отпечаток листа (вайи), характерного для папоротников;</w:t>
        <w:br/>
        <w:t>4) отдел Голосеменные;</w:t>
        <w:br/>
        <w:t>5) признак голосеменных – наличие семян;</w:t>
        <w:br/>
        <w:t>6) группа семенных папоротников (семенные папоротники).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42</w:t>
      </w:r>
    </w:p>
    <w:p>
      <w:pPr>
        <w:pStyle w:val="IntenseQuote"/>
      </w:pPr>
      <w:r>
        <w:t>✅ Ответ:</w:t>
      </w:r>
    </w:p>
    <w:p>
      <w:r>
        <w:t>Решение:</w:t>
        <w:br/>
        <w:t>1) эра - палеозойская;</w:t>
        <w:br/>
        <w:t>2) периоды - силурийский, девонский (должны быть указаны оба);</w:t>
        <w:br/>
        <w:t>3) тип - Членистоногие;</w:t>
        <w:br/>
        <w:t>4) наличие членистых конечностей;</w:t>
        <w:br/>
        <w:t>5) объединение сегментов тела в отделы (наличие головогруди, сегментированное тело);</w:t>
        <w:br/>
        <w:t>6) покров служил наружным скелетом для прикрепления мышц (при передвижении по субстрату);</w:t>
        <w:br/>
        <w:t>7) покров защищал от высыхания при освоении наземно-воздушной среды;</w:t>
        <w:br/>
        <w:t>8) покров защищал от механических повреждений при освоении наземно-воздушной среды;</w:t>
        <w:br/>
        <w:t xml:space="preserve">9) из покрова сформировались органы дыхания (жабры, трахеи). 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43</w:t>
      </w:r>
    </w:p>
    <w:p>
      <w:pPr>
        <w:pStyle w:val="IntenseQuote"/>
      </w:pPr>
      <w:r>
        <w:t>✅ Ответ:</w:t>
      </w:r>
    </w:p>
    <w:p>
      <w:r>
        <w:t>Решение:</w:t>
        <w:br/>
        <w:t>1) метод применяется для определения возраста ископаемых остатков;</w:t>
        <w:br/>
        <w:t>2) в основе метода лежит явление естественной радиоактивности одного из изотопов углерода;</w:t>
        <w:br/>
        <w:t>3) радиоактивный углерод накапливается в течение жизни организма;</w:t>
        <w:br/>
        <w:t>4) после смерти организма радиоактивный изотоп углерода распадается, (а нерадиоактивный нет);</w:t>
        <w:br/>
        <w:t>5) по изменению соотношения радиоактивного и стабильного изотопов углерода можно определить возраст остатков.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44</w:t>
      </w:r>
    </w:p>
    <w:p>
      <w:pPr>
        <w:pStyle w:val="IntenseQuote"/>
      </w:pPr>
      <w:r>
        <w:t>✅ Ответ:</w:t>
      </w:r>
    </w:p>
    <w:p>
      <w:r>
        <w:t>Решение:</w:t>
        <w:br/>
        <w:t>1) эра - Палеозойская, период - Каменноугольный;</w:t>
        <w:br/>
        <w:t>2) отдел - Хвощевидные (Хвощеобразные, Хвощи, Членистые);</w:t>
        <w:br/>
        <w:t>3) членистый (ребристый) стебель;</w:t>
        <w:br/>
        <w:t>4) мутовчатое ветвление (расположение боковых ветвей);</w:t>
        <w:br/>
        <w:t>5) наличие корневища (придаточных корней);</w:t>
        <w:br/>
        <w:t>6) участвовали в образовании каменного угля.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45</w:t>
      </w:r>
    </w:p>
    <w:p>
      <w:pPr>
        <w:pStyle w:val="IntenseQuote"/>
      </w:pPr>
      <w:r>
        <w:t>✅ Ответ:</w:t>
      </w:r>
    </w:p>
    <w:p>
      <w:r>
        <w:t>Решение:</w:t>
        <w:br/>
        <w:t>1) палеонтологические находки: ископаемые остатки (окаменелости и отпечатки);</w:t>
        <w:br/>
        <w:t>2) палеонтологические находки имеют признаки как древних, так и более молодых систематических групп (переходные формы);</w:t>
        <w:br/>
        <w:t>3) палеонтологические находки служат основой создания филогенетического ряда животных;</w:t>
        <w:br/>
        <w:t>4) примеры переходной формы: ихтиостега сочетала признаки рыб и земноводных, зверозубый ящер сочетал признаки пресмыкающихся и млекопитающих (могут быть приведены другие примеры);</w:t>
        <w:br/>
        <w:t xml:space="preserve">5) пример: филогенетический ряд лошади (слона, кита, человека) позволил установить происхождение современной лошади (слона, кита, человека). </w:t>
        <w:br/>
        <w:t>(Могут быть приведены другие примеры с пояснениями.)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46</w:t>
      </w:r>
    </w:p>
    <w:p>
      <w:pPr>
        <w:pStyle w:val="IntenseQuote"/>
      </w:pPr>
      <w:r>
        <w:t>✅ Ответ:</w:t>
      </w:r>
    </w:p>
    <w:p>
      <w:r>
        <w:t>Решение:</w:t>
        <w:br/>
        <w:t>1) органические остатки подвергаются быстрому разложению;</w:t>
        <w:br/>
        <w:t>2) трупы животных поедают другие животные (падальщики);</w:t>
        <w:br/>
        <w:t>3) погибшие животные, не имеющие скелета, не подвергаются окаменелости;</w:t>
        <w:br/>
        <w:t>4) только небольшая часть останков попадает в условия, благоприятные для превращения в окаменелости и отпечатки;</w:t>
        <w:br/>
        <w:t xml:space="preserve">5) обнаружена только малая часть ископаемых останков. 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47</w:t>
      </w:r>
    </w:p>
    <w:p>
      <w:pPr>
        <w:pStyle w:val="IntenseQuote"/>
      </w:pPr>
      <w:r>
        <w:t>✅ Ответ:</w:t>
      </w:r>
    </w:p>
    <w:p>
      <w:r>
        <w:t>Решение:</w:t>
        <w:br/>
        <w:t>Аналогичные органы имеют различное происхождение, но сходные функции. Гомологичные органы имеют общее происхождение.</w:t>
        <w:br/>
        <w:t>А) легочные мешки пауков и легкие амфибий - органы животных разных типов с одинаковой функцией, аналогичные органы</w:t>
        <w:br/>
        <w:t>Б) клубень картофеля (видоизмененный побег), корневые шишки (видоизменение корня) - аналогичные органы</w:t>
        <w:br/>
        <w:t xml:space="preserve">В) конечности крота и ласты кита - рычажные конечности позвоночных, имеющие разные функции, гомологичные органы </w:t>
        <w:br/>
        <w:t>Г) листья земляники и колючки кактуса (видоизменения листьев) - гомологичные органы</w:t>
        <w:br/>
        <w:t>Д) листья смородины и усики гороха (видоизменения листьев) - гомологичные органы</w:t>
        <w:br/>
        <w:t>Ответ: 22111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48</w:t>
      </w:r>
    </w:p>
    <w:p>
      <w:pPr>
        <w:pStyle w:val="IntenseQuote"/>
      </w:pPr>
      <w:r>
        <w:t>✅ Ответ:</w:t>
      </w:r>
    </w:p>
    <w:p>
      <w:r>
        <w:t>Решение:</w:t>
        <w:br/>
        <w:t>Атавизмы (проявляются редко, у отдельных особей вида):</w:t>
        <w:br/>
        <w:t>А) многососковость</w:t>
        <w:br/>
        <w:t>Е) гипертрихоз</w:t>
        <w:br/>
        <w:t>Рудименты (имеются у всех особей вида):</w:t>
        <w:br/>
        <w:t>Б) сегментация прямой мышцы живота</w:t>
        <w:br/>
        <w:t>В) дарвинов бугорок на ушной раковине</w:t>
        <w:br/>
        <w:t>Г) зуб мудрости</w:t>
        <w:br/>
        <w:t>Д) третье веко (мигательная перепонка)</w:t>
        <w:br/>
        <w:t>Ответ: 211112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49</w:t>
      </w:r>
    </w:p>
    <w:p>
      <w:pPr>
        <w:pStyle w:val="IntenseQuote"/>
      </w:pPr>
      <w:r>
        <w:t>✅ Ответ:</w:t>
      </w:r>
    </w:p>
    <w:p>
      <w:r>
        <w:t>Решение:</w:t>
        <w:br/>
        <w:t>Палеонтологические доказательства включают изучение ископаемых форм (каменноугольных стрекоз), поиск переходных форм (стегоцефалов), построение филогенетических рядов (например, лошади). Сравнительно-анатомические доказательства основаны на изучении аналогов и гомологов, атавизмов и рудиментов, на сравнении строения ныне живущих организмов.</w:t>
        <w:br/>
        <w:t>Ответ: 121212</w:t>
        <w:br/>
        <w:t>Источник: Поздняков Д. В.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50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имеют одинаковое происхождение, но разные или одинаковые функции; аналогичные органы - разное происхождение, но одинаковую функцию.</w:t>
        <w:br/>
        <w:t xml:space="preserve">А) корневище ландыша (побег) и корнеплод свеклы (корень) - аналоги </w:t>
        <w:br/>
        <w:t>Б) листья яблони и усики гороха (видоизмененный лист) - гомологи</w:t>
        <w:br/>
        <w:t xml:space="preserve">В) щупальца гидры и осьминога - органы животных разных типов, аналоги </w:t>
        <w:br/>
        <w:t>Г) усики винограда (побег) и усики гороха (лист) - аналоги</w:t>
        <w:br/>
        <w:t>Д) глаза креветки и рыбы - органы животных разных типов, аналоги</w:t>
        <w:br/>
        <w:t>Е) волосы человека и вибриссы кошки - производные эпидермиса млекопитающих, гомологи</w:t>
        <w:br/>
        <w:t>Ответ: 212221</w:t>
        <w:br/>
        <w:t>Источник: Поздняков Д. В.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51</w:t>
      </w:r>
    </w:p>
    <w:p>
      <w:pPr>
        <w:pStyle w:val="IntenseQuote"/>
      </w:pPr>
      <w:r>
        <w:t>✅ Ответ:</w:t>
      </w:r>
    </w:p>
    <w:p>
      <w:r>
        <w:t>Решение:</w:t>
        <w:br/>
        <w:t>1) эра - Палеозойская, период - Каменноугольный;</w:t>
        <w:br/>
        <w:t>2) отдел - Хвощевидные (Хвощеобразные, Хвощи, Членистые);</w:t>
        <w:br/>
        <w:t>3) мутовчатое ветвление (расположение боковых ветвей);</w:t>
        <w:br/>
        <w:t>4) наличие корневища;</w:t>
        <w:br/>
        <w:t>5) наличие придаточных корней;</w:t>
        <w:br/>
        <w:t>6) членистый стебель.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52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У первичноводных организмов (2) предки обитали только в водной среде (рыбы - скаты; земноводные - тритон). У вторичноводных (1) организмов предки обитали на суше (водные рептилии - морские черепахи, ихтиозавры; млекопитающие - тюлени, дельфины). </w:t>
        <w:br/>
        <w:t>Ответ: 111212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53</w:t>
      </w:r>
    </w:p>
    <w:p>
      <w:pPr>
        <w:pStyle w:val="IntenseQuote"/>
      </w:pPr>
      <w:r>
        <w:t>✅ Ответ:</w:t>
      </w:r>
    </w:p>
    <w:p>
      <w:r>
        <w:t>Решение:</w:t>
        <w:br/>
        <w:t>Рудименты - структуры, утратившие в ходе эволюции свое основное значение, неразвитые по сравнению с предковым состоянием; имеются у всех представителей вида. Атавизмы - структуры, появляющиеся лишь у некоторых представителей вида; признаки, свойственные далеким предкам представителей данного вида.</w:t>
        <w:br/>
        <w:t>А) остаток третьего века у человека - в норме есть у всех представителей вида, рудимент</w:t>
        <w:br/>
        <w:t>Б) оформленная трехпалая конечность у лошади - в норме у лошадей отсутствует, атавизм</w:t>
        <w:br/>
        <w:t>В) густой волосяной покров у младенца - в норме у младенцев отсутствует, атавизм</w:t>
        <w:br/>
        <w:t>Г) зубы у голубя - зубы в норме у птиц отсутствуют, атавизм</w:t>
        <w:br/>
        <w:t>Д) хвост у человека - хвосты в норме у людей отсутствуют, атавизм</w:t>
        <w:br/>
        <w:t>Е) нефункциональные ушные мышцы у человека - в норме есть у всех представителей вида, рудимент</w:t>
        <w:br/>
        <w:t>Ответ: 122221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54</w:t>
      </w:r>
    </w:p>
    <w:p>
      <w:pPr>
        <w:pStyle w:val="IntenseQuote"/>
      </w:pPr>
      <w:r>
        <w:t>✅ Ответ:</w:t>
      </w:r>
    </w:p>
    <w:p>
      <w:r>
        <w:t xml:space="preserve">Решение: </w:t>
        <w:br/>
        <w:t xml:space="preserve">Гомологичные органы имеют одинаковое происхождение; аналогичные органы - разное происхождение, но одинаковую функцию. </w:t>
        <w:br/>
        <w:t>А) колющий ротовой аппарат комара и грызущий таракана - видоизменения одной и той же структуры животных одного типа, гомологи</w:t>
        <w:br/>
        <w:t>Б) колючки кактуса (видоизмененные листья) и шипы розы (выросты коры) - разные по происхождению органы растений, аналоги</w:t>
        <w:br/>
        <w:t>В) плавники кита и каракатицы - органы животных разных типов, аналоги</w:t>
        <w:br/>
        <w:t>Г) жабры рыбы и рака - органы животных разных типов, аналоги</w:t>
        <w:br/>
        <w:t>Д) крыло стрекозы и летучей мыши - органы животных разных типов, аналоги</w:t>
        <w:br/>
        <w:t>Е) передние конечности летучей мыши и крота - видоизменения одной и той же структуры животных одного типа, гомологи</w:t>
        <w:br/>
        <w:t>Ответ: 211112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55</w:t>
      </w:r>
    </w:p>
    <w:p>
      <w:pPr>
        <w:pStyle w:val="IntenseQuote"/>
      </w:pPr>
      <w:r>
        <w:t>✅ Ответ:</w:t>
      </w:r>
    </w:p>
    <w:p>
      <w:r>
        <w:t>Решение:</w:t>
        <w:br/>
        <w:t>1) период - неоген; эпоха - плиоцен (должны быть указаны оба элемента);</w:t>
        <w:br/>
        <w:t>признаки обезьян:</w:t>
        <w:br/>
        <w:t>2) большой палец стопы противопоставлен остальным (плоская стопа);</w:t>
        <w:br/>
        <w:t>3) массивные (длинные) передние (верхние) конечности;</w:t>
        <w:br/>
        <w:t>признаки человека:</w:t>
        <w:br/>
        <w:t>4) изгибы позвоночника (S-образный позвоночник);</w:t>
        <w:br/>
        <w:t>5) широкий таз (чашевидный) таз;</w:t>
        <w:br/>
        <w:t>6) грудная клетка уплощена в спинно-брюшном направлении.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56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1) эра - палеозойская; </w:t>
        <w:br/>
        <w:t xml:space="preserve">2) периоды - каменноугольный, пермский (должны быть указаны оба); </w:t>
        <w:br/>
        <w:t xml:space="preserve">3) отдел - Голосеменные; </w:t>
        <w:br/>
        <w:t>4) наличие шишек (стробил);</w:t>
        <w:br/>
        <w:t>5) наличие семян;</w:t>
        <w:br/>
        <w:t>6) растение однодомное, так как женские и мужские шишки (стробила, генеративные органы) находятся на одном растении (а не на разных, как в случае с двудомными растениями).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57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1) эра - палеозойская, период - каменноугольный; </w:t>
        <w:br/>
        <w:t>2) класс Насекомые;</w:t>
        <w:br/>
        <w:t>признаки класса Насекомых:</w:t>
        <w:br/>
        <w:t xml:space="preserve">3) наличие двух пар крыльев; </w:t>
        <w:br/>
        <w:t>4) наличие тела, состоящего из головы, груди, брюшка;</w:t>
        <w:br/>
        <w:t xml:space="preserve">5) наличие одной пары усиков; </w:t>
        <w:br/>
        <w:t xml:space="preserve">6) наличие трёх пар конечностей; </w:t>
        <w:br/>
        <w:t>7) насекомое не могло участвовать в опылении растений, так как первые цветковые растения появились значительно позже, чем 348 млн. лет назад (в этот период существовали споровые растения).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58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1) эра - мезозойская; период - триасовый; </w:t>
        <w:br/>
        <w:t>2) класс Рептилии и класс Птицы;</w:t>
        <w:br/>
        <w:t>признаки класса Рептилий:</w:t>
        <w:br/>
        <w:t>3) наличие челюстей с зубами;</w:t>
        <w:br/>
        <w:t>4) наличие длинного хвоста (образованного позвонками);</w:t>
        <w:br/>
        <w:t>5) наличие когтей (на пальцах передних конечностей);</w:t>
        <w:br/>
        <w:t xml:space="preserve">признаки класса Птиц: </w:t>
        <w:br/>
        <w:t>6) наличие перьевого покрова;</w:t>
        <w:br/>
        <w:t>7) преобразование передних конечностей в крылья;</w:t>
        <w:br/>
        <w:t>8) наличие цевки.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59</w:t>
      </w:r>
    </w:p>
    <w:p>
      <w:pPr>
        <w:pStyle w:val="IntenseQuote"/>
      </w:pPr>
      <w:r>
        <w:t>✅ Ответ:</w:t>
      </w:r>
    </w:p>
    <w:p>
      <w:r>
        <w:t xml:space="preserve">Решение: </w:t>
        <w:br/>
        <w:t xml:space="preserve">1) эра - палеозойская, период - пермский; </w:t>
        <w:br/>
        <w:t>2) класс Млекопитающие и класс Пресмыкающиеся (Рептилии);</w:t>
        <w:br/>
        <w:t>признаки класса Млекопитающих:</w:t>
        <w:br/>
        <w:t>3) дифференцированные зубы (костное нёбо, развитая жевательная мускулатура, наличие зубных альвеол на челюсти);</w:t>
        <w:br/>
        <w:t>признаки класса Рептилий:</w:t>
        <w:br/>
        <w:t xml:space="preserve">4) имеется воронья кость (в поясе передней конечности) ИЛИ конечности расположены по бокам туловища. 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60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1) эра - мезозойская; период - юрский; </w:t>
        <w:br/>
        <w:t>2) тип Моллюски;</w:t>
        <w:br/>
        <w:t xml:space="preserve">3) признак типа - наличие (внешней спирально закрученной) раковины; </w:t>
        <w:br/>
        <w:t>4) камеры обеспечивали движение моллюска в толще воды (плавучесть);</w:t>
        <w:br/>
        <w:t>5) плавучесть обеспечивалась за счёт изменения давления воздуха в камерах (плотности тела) ИЛИ при уменьшении плотности тела моллюск всплывал, при увеличении - погружался.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61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имеют одинаковое происхождение; аналогичные органы - разное происхождение, но одинаковую функцию.</w:t>
        <w:br/>
        <w:t>А) щупальце осьминога и щупальце актинии - органы животных разных типов, имеют разное происхождение, поэтому аналогичные;</w:t>
        <w:br/>
        <w:t>Б) членик бычьего цепня и членик многоножки - структуры животных разных типов, имеют разное происхождение, поэтому аналогичные;</w:t>
        <w:br/>
        <w:t>В) клык человека и бивень моржа - бивень моржа является видоизмененным клыком, поэтому гомологичные структуры;</w:t>
        <w:br/>
        <w:t>Г) конечность крысы и рука человека - конечности всех наземных позвоночных гомологичны друг другу (в основе рычажная пятипалая конечность);</w:t>
        <w:br/>
        <w:t>Д) листья березы и усик гороха - усик гороха является видоизмененным листом, поэтому это гомологичные органы;</w:t>
        <w:br/>
        <w:t>Е) клубень георгина и клубень картофеля - клубень георгина является видоизмененным корнем, а клубень картофеля - видоизмененным побегом; это разные по происхождению органы, поэтому аналогичные.</w:t>
        <w:br/>
        <w:t>Ответ: 221112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62</w:t>
      </w:r>
    </w:p>
    <w:p>
      <w:pPr>
        <w:pStyle w:val="IntenseQuote"/>
      </w:pPr>
      <w:r>
        <w:t>✅ Ответ:</w:t>
      </w:r>
    </w:p>
    <w:p>
      <w:r>
        <w:t>Решение:</w:t>
        <w:br/>
        <w:t>1) переходные формы имеют признаки древней исходной и новой групп организмов;</w:t>
        <w:br/>
        <w:t xml:space="preserve">2) позволяют установить ход эволюционного процесса (происхождение новой группы); </w:t>
        <w:br/>
        <w:t>3) филогенетические ряды - это последовательность ископаемых форм;</w:t>
        <w:br/>
        <w:t xml:space="preserve">4) позволяют установить эволюцию конкретного рода или вида; </w:t>
        <w:br/>
        <w:t>5) примеры: переходная форма - зверозубая рептилия (древние кистепёрые рыбы, археоптерикс, ихтиостега); филогенетический ряд лошади (слонов и др.).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63</w:t>
      </w:r>
    </w:p>
    <w:p>
      <w:pPr>
        <w:pStyle w:val="IntenseQuote"/>
      </w:pPr>
      <w:r>
        <w:t>✅ Ответ:</w:t>
      </w:r>
    </w:p>
    <w:p>
      <w:r>
        <w:t xml:space="preserve">Решение: </w:t>
        <w:br/>
        <w:t xml:space="preserve">1) атавизм - возврат к признакам предков; </w:t>
        <w:br/>
        <w:t xml:space="preserve">2) многососковость у человека утратила своё значение, так как у него практически отсутствует многоплодие (объясняется блокировкой предковых генов); </w:t>
        <w:br/>
        <w:t>3) примеры: чрезмерная волосатость тела, наличие хвоста (допускаются другие примеры атавизмов).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64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1) филогенетический ряд - ряд ископаемых форм, последовательно связанных друг с другом в процессе эволюции; </w:t>
        <w:br/>
        <w:t xml:space="preserve">2) удлинение конечностей; </w:t>
        <w:br/>
        <w:t xml:space="preserve">3) сокращение числа пальцев до одного; </w:t>
        <w:br/>
        <w:t>4) образование копыта.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65</w:t>
      </w:r>
    </w:p>
    <w:p>
      <w:pPr>
        <w:pStyle w:val="IntenseQuote"/>
      </w:pPr>
      <w:r>
        <w:t>✅ Ответ:</w:t>
      </w:r>
    </w:p>
    <w:p>
      <w:r>
        <w:t>Решение:</w:t>
        <w:br/>
        <w:t>1) эра мезозойская, период меловой (должны быть указаны и эра, и период);</w:t>
        <w:br/>
        <w:t>2) плодовое тело (включающее шляпку и ножку);</w:t>
        <w:br/>
        <w:t>3) шляпочные грибы;</w:t>
        <w:br/>
        <w:t>4) отдел Голосеменные, отдел Покрытосеменные, отдел Папоротниковидные (достаточно указания любых двух отделов);</w:t>
        <w:br/>
        <w:t>5) растения этих отделов существовали в меловом периоде;</w:t>
        <w:br/>
        <w:t>6) растения этих отделов имеют древесину ИЛИ могут быть представлены древесными формами.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66</w:t>
      </w:r>
    </w:p>
    <w:p>
      <w:pPr>
        <w:pStyle w:val="IntenseQuote"/>
      </w:pPr>
      <w:r>
        <w:t>✅ Ответ:</w:t>
      </w:r>
    </w:p>
    <w:p>
      <w:r>
        <w:t>Решение:</w:t>
        <w:br/>
        <w:t>1) эра палеозойская, период девонский (должны быть указаны и эра, и период);</w:t>
        <w:br/>
        <w:t>2) лишайник;</w:t>
        <w:br/>
        <w:t>3) 1 - гифы гриба (мицелий, микобионт);</w:t>
        <w:br/>
        <w:t>4) 2 - клетки водорослей (фикобионт);</w:t>
        <w:br/>
        <w:t>5) симбиоз ИЛИ мутуализм ИЛИ паразитизм гриба на водоросли;</w:t>
        <w:br/>
        <w:t>6) гриб поглощает воду и минеральные соли;</w:t>
        <w:br/>
        <w:t>7) водоросль синтезирует органические вещества (в ходе фотосинтеза).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67</w:t>
      </w:r>
    </w:p>
    <w:p>
      <w:pPr>
        <w:pStyle w:val="IntenseQuote"/>
      </w:pPr>
      <w:r>
        <w:t>✅ Ответ:</w:t>
      </w:r>
    </w:p>
    <w:p>
      <w:r>
        <w:t>Решение:</w:t>
        <w:br/>
        <w:t>1) 22920 лет (22,92 тыс. лет);</w:t>
        <w:br/>
        <w:t>2) период - четвертичный; эпоха - плейстоцен (должны быть указаны оба элемента);</w:t>
        <w:br/>
        <w:t>3) в находках старше 75000 лет содержание 14С очень низкое (в количестве, которое невозможно установить) ИЛИ достоверность метода снижается;</w:t>
        <w:br/>
        <w:t>4) метод абсолютной геохронологии;</w:t>
        <w:br/>
        <w:t>5) позволяет установить продолжительность времени (абсолютное время) ИЛИ относительная геохронология позволяет установить последовательность событий, а не продолжительность.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68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имеют одинаковое происхождение, аналогичные органы - разное происхождение, но одинаковую функцию. В предложениях 2, 3, 6 описаны гомологичные органы. В предложениях 1, 4, 5 - аналогичные органы.</w:t>
        <w:br/>
        <w:t>Ответ: 145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69</w:t>
      </w:r>
    </w:p>
    <w:p>
      <w:pPr>
        <w:pStyle w:val="IntenseQuote"/>
      </w:pPr>
      <w:r>
        <w:t>✅ Ответ:</w:t>
      </w:r>
    </w:p>
    <w:p>
      <w:r>
        <w:t>Решение:</w:t>
        <w:br/>
        <w:t>Дивергенция - это расхождение признаков у первоначально близких групп организмов в ходе эволюции. Конвергенция - это схождение признаков, то есть формирование схожих черт у неродственных организмов.</w:t>
        <w:br/>
        <w:t>А) крылья птеродактиля и летучей мыши - конвергенция (у общего предка этих животных не было крыльев);</w:t>
        <w:br/>
        <w:t>Б) шерсть крота и волосы человека - дивергенция (разные формы волосяного покрова млекопитающих);</w:t>
        <w:br/>
        <w:t>В) клешни рака и клешни скорпиона - конвергенция (клешни возникли независимо, не унаследованы от общего предка);</w:t>
        <w:br/>
        <w:t>Г) ноготь шимпанзе и копыто лошади - дивергенция (разные формы кератиновых производных эпидермиса млекопитающих);</w:t>
        <w:br/>
        <w:t>Д) бивни слона и резцы крысы - дивергенция (разные формы резцов млекопитающих);</w:t>
        <w:br/>
        <w:t>Е) жабры креветки и жабры беззубки - конвергенция (разные по происхождению органы животных разных типов).</w:t>
        <w:br/>
        <w:t>Ответ: 121221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70</w:t>
      </w:r>
    </w:p>
    <w:p>
      <w:pPr>
        <w:pStyle w:val="IntenseQuote"/>
      </w:pPr>
      <w:r>
        <w:t>✅ Ответ:</w:t>
      </w:r>
    </w:p>
    <w:p>
      <w:r>
        <w:t>Решение:</w:t>
        <w:br/>
        <w:t>1) эра мезозойская, период юрский (должны быть указаны и эра, и период);</w:t>
        <w:br/>
        <w:t>2) отдел Покрытосеменные;</w:t>
        <w:br/>
        <w:t>3) наличие плода (с семенами);</w:t>
        <w:br/>
        <w:t>4) произрастает в воде (водное растение; гидрофит; гигрофит; растение влажных местообитаний);</w:t>
        <w:br/>
        <w:t>5) животных привлекал сочный плод.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71</w:t>
      </w:r>
    </w:p>
    <w:p>
      <w:pPr>
        <w:pStyle w:val="IntenseQuote"/>
      </w:pPr>
      <w:r>
        <w:t>✅ Ответ:</w:t>
      </w:r>
    </w:p>
    <w:p>
      <w:r>
        <w:t>Решение:</w:t>
        <w:br/>
        <w:t>1) мезозойская эра, меловой период (должны быть указаны и эра, и период);</w:t>
        <w:br/>
        <w:t>2) водная среда;</w:t>
        <w:br/>
        <w:t>3) обтекаемая форма тела;</w:t>
        <w:br/>
        <w:t>4) передние и задние конечности превращены в плавники;</w:t>
        <w:br/>
        <w:t>5) имеются спинной и хвостовой плавники;</w:t>
        <w:br/>
        <w:t>6) внешнее сходство с китообразными;</w:t>
        <w:br/>
        <w:t>7) эволюционный процесс - конвергенция;</w:t>
        <w:br/>
        <w:t>8) формирование сходного облика у неродственных групп организмов.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72</w:t>
      </w:r>
    </w:p>
    <w:p>
      <w:pPr>
        <w:pStyle w:val="IntenseQuote"/>
      </w:pPr>
      <w:r>
        <w:t>✅ Ответ:</w:t>
      </w:r>
    </w:p>
    <w:p>
      <w:r>
        <w:t>Решение:</w:t>
        <w:br/>
        <w:t>Рудименты - органы или структуры, утратившие в ходе эволюции свое основное значение, неразвитые по сравнению с предковым состоянием; имеются у всех особей вида. Атавизмы - появление у отдельных организмов вида признаков, свойственных отдалённым предкам.</w:t>
        <w:br/>
        <w:t>Ответ: 211221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73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имеют одинаковое происхождение, аналогичные органы - разное происхождение, но одинаковую функцию. В предложениях 3, 5, 6 описаны гомологичные органы. В предложениях 1, 2, 4 - аналогичные органы.</w:t>
        <w:br/>
        <w:t>1 - эндосперм голосеменных растений является частью женского гаметофита, а эндосперм покрытосеменных образуется при слияния центральной клетки зародышевого мешка со спермием (разное происхождение, аналоги);</w:t>
        <w:br/>
        <w:t>2 - корнеплоды моркови являются видоизменениями главного корня, а клубни картофеля - видоизменениями побегов (разное происхождение, аналоги);</w:t>
        <w:br/>
        <w:t>3 - сказано об общем происхождении (видоизменение листьев, гомологи);</w:t>
        <w:br/>
        <w:t>4 - колючки боярышника имеют побеговое происхождение, а барбариса - листовое (разное происхождение, аналоги);</w:t>
        <w:br/>
        <w:t>5 - корневище ландыша и клубни топинамбура являются видоизмененными побегами (гомологи);</w:t>
        <w:br/>
        <w:t>6 - сказано об общем происхождении (выросты эпидермы, гомологи).</w:t>
        <w:br/>
        <w:t>Ответ: 356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74</w:t>
      </w:r>
    </w:p>
    <w:p>
      <w:pPr>
        <w:pStyle w:val="IntenseQuote"/>
      </w:pPr>
      <w:r>
        <w:t>✅ Ответ:</w:t>
      </w:r>
    </w:p>
    <w:p>
      <w:r>
        <w:t>Решение:</w:t>
        <w:br/>
        <w:t>К сравнительно-анатомическим доказательствам эволюции относят гомологи, аналоги, атавизмы и рудименты. Примеры таких доказательств даны в предложениях:</w:t>
        <w:br/>
        <w:t>1 - дарвинов бугорок - рудимент верхушки уха;</w:t>
        <w:br/>
        <w:t>5 - конечности человека и свиньи - гомологи;</w:t>
        <w:br/>
        <w:t>6 - многососковость - атавизм.</w:t>
        <w:br/>
        <w:t>Не подходят предложения:</w:t>
        <w:br/>
        <w:t>2 - пример эмбриологического доказательства;</w:t>
        <w:br/>
        <w:t>3, 4 - пример молекулярно-генетического доказательства.</w:t>
        <w:br/>
        <w:t>Ответ: 156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75</w:t>
      </w:r>
    </w:p>
    <w:p>
      <w:pPr>
        <w:pStyle w:val="IntenseQuote"/>
      </w:pPr>
      <w:r>
        <w:t>✅ Ответ:</w:t>
      </w:r>
    </w:p>
    <w:p>
      <w:r>
        <w:t>Решение:</w:t>
        <w:br/>
        <w:t>К палеонтологическим доказательствам эволюции относят ископаемые остатки организмов. Примеры таких доказательств даны в предложениях 3, 5, 6.</w:t>
        <w:br/>
        <w:t>Не подходят предложения:</w:t>
        <w:br/>
        <w:t>1 - пример эмбриологического доказательства;</w:t>
        <w:br/>
        <w:t>2, 4 - пример сравнительно-анатомического доказательства.</w:t>
        <w:br/>
        <w:t>Ответ: 356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76</w:t>
      </w:r>
    </w:p>
    <w:p>
      <w:pPr>
        <w:pStyle w:val="IntenseQuote"/>
      </w:pPr>
      <w:r>
        <w:t>✅ Ответ:</w:t>
      </w:r>
    </w:p>
    <w:p>
      <w:r>
        <w:t>Решение:</w:t>
        <w:br/>
        <w:t>Рудименты - структуры, утратившие в ходе эволюции свое основное значение, неразвитые по сравнению с предковым состоянием; имеются у всех представителей вида. Атавизмы - структуры, появляющиеся лишь у некоторых представителей вида; признаки, свойственные далеким предкам представителей данного вида.</w:t>
        <w:br/>
        <w:t>Ответ: 212121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77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имеют одинаковое происхождение, аналогичные органы - разное происхождение, но одинаковую функцию. У растений гомологами могут являться видоизменения одного и того же органа, аналогами - видоизменения разных органов.</w:t>
        <w:br/>
        <w:t>Ответ: 12221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78</w:t>
      </w:r>
    </w:p>
    <w:p>
      <w:pPr>
        <w:pStyle w:val="IntenseQuote"/>
      </w:pPr>
      <w:r>
        <w:t>✅ Ответ:</w:t>
      </w:r>
    </w:p>
    <w:p>
      <w:r>
        <w:t>Решение:</w:t>
        <w:br/>
        <w:t>В данном задании пояснение не приведено, так как всё понятно из ответа.</w:t>
        <w:br/>
        <w:t>Ответ: 21121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79</w:t>
      </w:r>
    </w:p>
    <w:p>
      <w:pPr>
        <w:pStyle w:val="IntenseQuote"/>
      </w:pPr>
      <w:r>
        <w:t>✅ Ответ:</w:t>
      </w:r>
    </w:p>
    <w:p>
      <w:r>
        <w:t>Решение:</w:t>
        <w:br/>
        <w:t>1) у медуз или червей в теле нет или очень мало твердых структур (скелетных образований);</w:t>
        <w:br/>
        <w:t>2) долгое время жизнь была распространена преимущественно в воде;</w:t>
        <w:br/>
        <w:t>3) в водной среде медленно разлагается органика (замедлены гнилостные процессы, в воде низкое содержание кислорода (окислителя органики));</w:t>
        <w:br/>
        <w:t>4) в водной среде происходит быстрое накопление осадочных пород (речных наносов, донных осадков);</w:t>
        <w:br/>
        <w:t>5) в водной среде обитает больше видов животных, имеющих раковину (панцирь);</w:t>
        <w:br/>
        <w:t>6) условия водной среды более постоянны, что способствует сохранению остатков.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80</w:t>
      </w:r>
    </w:p>
    <w:p>
      <w:pPr>
        <w:pStyle w:val="IntenseQuote"/>
      </w:pPr>
      <w:r>
        <w:t>✅ Ответ:</w:t>
      </w:r>
    </w:p>
    <w:p>
      <w:r>
        <w:t>Решение:</w:t>
        <w:br/>
        <w:t>В данном задании пояснение не приведено, так как всё понятно из ответа.</w:t>
        <w:br/>
        <w:t>Ответ: 232131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81</w:t>
      </w:r>
    </w:p>
    <w:p>
      <w:pPr>
        <w:pStyle w:val="IntenseQuote"/>
      </w:pPr>
      <w:r>
        <w:t>✅ Ответ:</w:t>
      </w:r>
    </w:p>
    <w:p>
      <w:r>
        <w:t>Решение:</w:t>
        <w:br/>
        <w:t>В данном задании пояснение не приведено, так как всё понятно из ответа.</w:t>
        <w:br/>
        <w:t>Ответ: 345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82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имеют одинаковое происхождение; аналогичные органы - разное происхождение, но одинаковую функцию.</w:t>
        <w:br/>
        <w:t>Ответ: 122212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83</w:t>
      </w:r>
    </w:p>
    <w:p>
      <w:pPr>
        <w:pStyle w:val="IntenseQuote"/>
      </w:pPr>
      <w:r>
        <w:t>✅ Ответ:</w:t>
      </w:r>
    </w:p>
    <w:p>
      <w:r>
        <w:t>Решение:</w:t>
        <w:br/>
        <w:t>В данном задании пояснение не приведено, так как всё понятно из ответа.</w:t>
        <w:br/>
        <w:t>Ответ: 21121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84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1) признаки древних предков (атавизмы) заложены в геноме человека; </w:t>
        <w:br/>
        <w:t xml:space="preserve">2) в процессе эволюции некоторые древние признаки утрачивают своё значение и контролирующие их гены не проявляются в фенотипе; </w:t>
        <w:br/>
        <w:t>3) в редких случаях эти гены начинают функционировать и происходит нарушение индивидуального развития организма, проявляются признаки древних предков.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85</w:t>
      </w:r>
    </w:p>
    <w:p>
      <w:pPr>
        <w:pStyle w:val="IntenseQuote"/>
      </w:pPr>
      <w:r>
        <w:t>✅ Ответ:</w:t>
      </w:r>
    </w:p>
    <w:p>
      <w:r>
        <w:t>Решение:</w:t>
        <w:br/>
        <w:t>Не подходят варианты (сравнительно-анатомические доказательства эволюции - рудименты и атавизмы):</w:t>
        <w:br/>
        <w:t>1) остаток третьего века у человека - рудимент;</w:t>
        <w:br/>
        <w:t>4) рождение людей с густым волосяным покровом на теле - атавизм;</w:t>
        <w:br/>
        <w:t>5) копчик в скелете человека - рудимент.</w:t>
        <w:br/>
        <w:t>Ответ: 236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86</w:t>
      </w:r>
    </w:p>
    <w:p>
      <w:pPr>
        <w:pStyle w:val="IntenseQuote"/>
      </w:pPr>
      <w:r>
        <w:t>✅ Ответ:</w:t>
      </w:r>
    </w:p>
    <w:p>
      <w:r>
        <w:t>Решение:</w:t>
        <w:br/>
        <w:t>Биогеографические доказательства связаны с тем, что закономерности географического распространения организмов соответствует их филогенетической истории и геологии соответствующих регионов. К биогеографическим доказательствам эволюции относится сравнение флоры и фауны различных материков, изучение островных форм, эндемиков и реликтов. Такие доказательства перечислены в предложениях 1, 2, 5. В остальных предложениях даны описания палеонтологических доказательств эволюции.</w:t>
        <w:br/>
        <w:t>Ответ: 125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87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У первичноводных организмов предки обитали только в водной среде. У вторичноводных организмов предки обитали на суше. </w:t>
        <w:br/>
        <w:t>Ответ: 122221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88</w:t>
      </w:r>
    </w:p>
    <w:p>
      <w:pPr>
        <w:pStyle w:val="IntenseQuote"/>
      </w:pPr>
      <w:r>
        <w:t>✅ Ответ:</w:t>
      </w:r>
    </w:p>
    <w:p>
      <w:r>
        <w:t>Решение:</w:t>
        <w:br/>
        <w:t>Рудименты - органы или структуры, утратившие в ходе эволюции свое основное значение, неразвитые по сравнению с предковым состоянием; имеются у всех особей вида. Атавизмы - появление у отдельных организмов вида признаков, свойственных отдалённым предкам.</w:t>
        <w:br/>
        <w:t>А) многососковость - атавизм;</w:t>
        <w:br/>
        <w:t>Б) наличие жабр у взрослой лягушки - атавизм;</w:t>
        <w:br/>
        <w:t>В) зуб мудрости - рудимент;</w:t>
        <w:br/>
        <w:t>Г) альвеолярный зуб у синего кита - атавизм;</w:t>
        <w:br/>
        <w:t>Д) неполное развитие плавательного пузыря у камбаловых - рудимент.</w:t>
        <w:br/>
        <w:t>Ответ: 22121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89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имеют одинаковое происхождение, аналогичные органы - разное происхождение, но одинаковую функцию. У растений гомологами могут являться видоизменения одного и того же органа, аналогами - видоизменения разных органов. Органы животных разных типов со сходной функцией являются аналогами.</w:t>
        <w:br/>
        <w:t>А) колющий ротовой аппарат клопа и грызущий термита - ротовые аппараты насекомых, гомологи;</w:t>
        <w:br/>
        <w:t>Б) передние конечности лошади и кита - конечности позвоночных, гомологи;</w:t>
        <w:br/>
        <w:t>В) колючки барбариса (листья) и шипы розы (выросты коры) - аналоги;</w:t>
        <w:br/>
        <w:t>Г) стебель тыквы и клубень картофеля (побег) - гомологи;</w:t>
        <w:br/>
        <w:t>Д) жабры головастика (тип Хордовые) и креветки (тип Членистоногие) - аналоги;</w:t>
        <w:br/>
        <w:t>Е) раковина двустворчатых моллюсков (тип Моллюски) и раковинных амёб (Простейшие, тип Саркожгутиконосцы) - аналоги.</w:t>
        <w:br/>
        <w:t>Ответ: 221211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90</w:t>
      </w:r>
    </w:p>
    <w:p>
      <w:pPr>
        <w:pStyle w:val="IntenseQuote"/>
      </w:pPr>
      <w:r>
        <w:t>✅ Ответ:</w:t>
      </w:r>
    </w:p>
    <w:p>
      <w:r>
        <w:t>Решение:</w:t>
        <w:br/>
        <w:t>Дивергенция - это расхождение признаков у первоначально близких групп организмов в ходе эволюции. Конвергенция - это схождение признаков, то есть формирование схожих черт у неродственных организмов.</w:t>
        <w:br/>
        <w:t>А) задние конечности тушканчика (млекопитающее) и саранчи (насекомое) - прыгательные конечности у неродственных форм, конвергенция;</w:t>
        <w:br/>
        <w:t>Б) белая и бурая окраска шерсти у медведей - разные признаки у родственных видов, дивергенция;</w:t>
        <w:br/>
        <w:t>В) наличие одного или двух горбов у верблюдов - разные признаки у родственных видов, дивергенция;</w:t>
        <w:br/>
        <w:t>Г) разные формы головы у акулы- молота и акулы-катрана - разные признаки у родственных видов, дивергенция;</w:t>
        <w:br/>
        <w:t>Д) форма передних конечностей у кита (плавники) и крота (роющие конечности) - разные признаки у млекопитающих, дивергенция;</w:t>
        <w:br/>
        <w:t>Е) обтекаемая форма тела у дельфина (млекопитающее) и акулы (хрящевая рыба) - схожие признаки у неродственных форм, конвергенция.</w:t>
        <w:br/>
        <w:t>Ответ: 122221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91</w:t>
      </w:r>
    </w:p>
    <w:p>
      <w:pPr>
        <w:pStyle w:val="IntenseQuote"/>
      </w:pPr>
      <w:r>
        <w:t>✅ Ответ:</w:t>
      </w:r>
    </w:p>
    <w:p>
      <w:r>
        <w:t>Решение:</w:t>
        <w:br/>
        <w:t>1) эра мезозойская, период меловой (должны быть указаны и эра, и период);</w:t>
        <w:br/>
        <w:t>2) тип Моллюски;</w:t>
        <w:br/>
        <w:t>3) имеется раковина;</w:t>
        <w:br/>
        <w:t>4) класс Головоногие;</w:t>
        <w:br/>
        <w:t>5) имеются щупальца ИЛИ имеется воронка ИЛИ имеются крупные глаза;</w:t>
        <w:br/>
        <w:t>6) у большинства современных головоногих раковина редуцирована.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92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имеют одинаковое происхождение; аналогичные органы - разное происхождение, но одинаковую функцию.</w:t>
        <w:br/>
        <w:t>А) клубни топинамбура - побеги, клубни георгина - корни (аналогичные органы);</w:t>
        <w:br/>
        <w:t>Б) клубень картофеля - побег, корнеплод свеклы - корень (аналогичные органы);</w:t>
        <w:br/>
        <w:t>В) усики гороха - листья, усики земляники - побеги (аналогичные органы);</w:t>
        <w:br/>
        <w:t>Г) колючки барбариса и кактуса - листья (гомологичные органы);</w:t>
        <w:br/>
        <w:t>Д) корнеплоды моркови и редьки - корни (гомологичные органы);</w:t>
        <w:br/>
        <w:t>Е) эндосперм семян ели - женский гаметофит, эндосперм семян пшеницы - результат оплодотворения центральной клетки зародышевого мешка (аналогичные органы).</w:t>
        <w:br/>
        <w:t>Ответ: 222112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93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1) класс — Рептилии (Пресмыкающиеся); </w:t>
        <w:br/>
        <w:t xml:space="preserve">2) наличие грудной клетки; </w:t>
        <w:br/>
        <w:t xml:space="preserve">3) наличие поясничного отдела позвоночника ИЛИ в скелете несколько шейных позвонков; </w:t>
        <w:br/>
        <w:t>4) гибкий (спирально закрученный) хвост;</w:t>
        <w:br/>
        <w:t>5) обвивается вокруг ветвей, удерживая животное;</w:t>
        <w:br/>
        <w:t xml:space="preserve">6) пальцы противопоставлены друг другу; </w:t>
        <w:br/>
        <w:t>7) способны обхватывать ветви.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94</w:t>
      </w:r>
    </w:p>
    <w:p>
      <w:pPr>
        <w:pStyle w:val="IntenseQuote"/>
      </w:pPr>
      <w:r>
        <w:t>✅ Ответ:</w:t>
      </w:r>
    </w:p>
    <w:p>
      <w:r>
        <w:t>Решение:</w:t>
        <w:br/>
        <w:t>К сравнительно-анатомическим доказательствам относятся атавизмы и рудименты, гомологи и аналоги.</w:t>
        <w:br/>
        <w:t>Палеонтологические доказательства связаны с изучением остатков вымерших организмов.</w:t>
        <w:br/>
        <w:t>Эмбриологические доказательства опираются на изучение хода развития зародышей.</w:t>
        <w:br/>
        <w:t>Ответ: 132123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95</w:t>
      </w:r>
    </w:p>
    <w:p>
      <w:pPr>
        <w:pStyle w:val="IntenseQuote"/>
      </w:pPr>
      <w:r>
        <w:t>✅ Ответ:</w:t>
      </w:r>
    </w:p>
    <w:p>
      <w:r>
        <w:t>Решение:</w:t>
        <w:br/>
        <w:t>К сравнительно-анатомическим доказательствам эволюции относятся рудименты и атавизмы, аналоги и гомологи. Сравнительно-анатомические доказательства описаны в предложениях: 1 (рудимент), 2 (аналоги), 5 (атавизм).</w:t>
        <w:br/>
        <w:t>Не подходят варианты:</w:t>
        <w:br/>
        <w:t>3 - палеонтологические доказательства,</w:t>
        <w:br/>
        <w:t>4 - эмбриологические доказательства,</w:t>
        <w:br/>
        <w:t>6 - молекулярно-генетические доказательства.</w:t>
        <w:br/>
        <w:t>Ответ: 125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96</w:t>
      </w:r>
    </w:p>
    <w:p>
      <w:pPr>
        <w:pStyle w:val="IntenseQuote"/>
      </w:pPr>
      <w:r>
        <w:t>✅ Ответ:</w:t>
      </w:r>
    </w:p>
    <w:p>
      <w:r>
        <w:t>Решение:</w:t>
        <w:br/>
        <w:t>1) эра - палеозойская;</w:t>
        <w:br/>
        <w:t>2) периоды - девонский и каменноугольный (должны быть указаны оба);</w:t>
        <w:br/>
        <w:t>3) класс - Земноводные;</w:t>
        <w:br/>
        <w:t xml:space="preserve">4) один шейный позвонок; </w:t>
        <w:br/>
        <w:t>5) отсутствие грудной клетки;</w:t>
        <w:br/>
        <w:t>6) широкий (сплюснутый) череп;</w:t>
        <w:br/>
        <w:t>ИЛИ</w:t>
        <w:br/>
        <w:t>6) отсутствие височных окон в черепе.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97</w:t>
      </w:r>
    </w:p>
    <w:p>
      <w:pPr>
        <w:pStyle w:val="IntenseQuote"/>
      </w:pPr>
      <w:r>
        <w:t>✅ Ответ:</w:t>
      </w:r>
    </w:p>
    <w:p>
      <w:r>
        <w:t>Решение:</w:t>
        <w:br/>
        <w:t>1) период - четвертичный; эпоха - плейстоцен (должны быть указаны оба элемента);</w:t>
        <w:br/>
        <w:t>2) характер питания - растительноядный;</w:t>
        <w:br/>
        <w:t>3) хорошо развиты коренные зубы (с уплощенной жевательной поверхностью) для перетирания растительной пищи;</w:t>
        <w:br/>
        <w:t xml:space="preserve">4) трофический уровень - второй; </w:t>
        <w:br/>
        <w:t>5) функциональная роль - консумент первого порядка;</w:t>
        <w:br/>
        <w:t xml:space="preserve">6) человек разумный (Homo sapiens). 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98</w:t>
      </w:r>
    </w:p>
    <w:p>
      <w:pPr>
        <w:pStyle w:val="IntenseQuote"/>
      </w:pPr>
      <w:r>
        <w:t>✅ Ответ:</w:t>
      </w:r>
    </w:p>
    <w:p>
      <w:r>
        <w:t>Решение:</w:t>
        <w:br/>
        <w:t>1) геологические пласты с расположенными в них ископаемыми организмами;</w:t>
        <w:br/>
        <w:t>2) в геологических пластах ископаемы виды расположены следующем образом: чем ближе к поверхности Земли, тем более сложное строение имеют ископаемые виды;</w:t>
        <w:br/>
        <w:t>3) в геологических пластах самые молодые ископаемые виды внешне и внутреннее ближе к современным видам организмов;</w:t>
        <w:br/>
        <w:t xml:space="preserve">4) в геологических пластах прослеживаются палеонтологические ряды организмов; </w:t>
        <w:br/>
        <w:t xml:space="preserve">5) в геологических пластах прослеживаются переходные формы; </w:t>
        <w:br/>
        <w:t>6) ископаемые в соседних пластах имеют больше сходств, чем те, которые разделены множеством пластов.</w:t>
        <w:br/>
        <w:t>Источник: Слив от Leo Sode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99</w:t>
      </w:r>
    </w:p>
    <w:p>
      <w:pPr>
        <w:pStyle w:val="IntenseQuote"/>
      </w:pPr>
      <w:r>
        <w:t>✅ Ответ:</w:t>
      </w:r>
    </w:p>
    <w:p>
      <w:r>
        <w:t>Решение:</w:t>
        <w:br/>
        <w:t>1) определяют с помощью относительной и абсолютной геохронологии;</w:t>
        <w:br/>
        <w:t>2) в основе относительной геохронологии лежит представление о том, что более поверхностный пласт земной коры всегда моложе лежащего под ним;</w:t>
        <w:br/>
        <w:t>3) в основе абсолютной геохронологии лежит естественная радиоактивность некоторых изотопов химических элементов (калий в аргон, урана в свинец, углерода в азот);</w:t>
        <w:br/>
        <w:t>4) каждый из этих изотопов свою скорость превращения (период полураспада);</w:t>
        <w:br/>
        <w:t>5) при оценке возраста костей ископаемого примата будет использоваться радиоуглеродный метод;</w:t>
        <w:br/>
        <w:t>6) в основе метода лежит распад радиоактивного изотопа углерода 14С, накапливающегося в костях млекопитающего.</w:t>
        <w:br/>
        <w:t>Источник: Слив от Leo Sode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100</w:t>
      </w:r>
    </w:p>
    <w:p>
      <w:pPr>
        <w:pStyle w:val="IntenseQuote"/>
      </w:pPr>
      <w:r>
        <w:t>✅ Ответ:</w:t>
      </w:r>
    </w:p>
    <w:p>
      <w:r>
        <w:t>Решение:</w:t>
        <w:br/>
        <w:t>1) эра - мезозойская;</w:t>
        <w:br/>
        <w:t>2) период - триасовый;</w:t>
        <w:br/>
        <w:t>3) класс - Млекопитающие;</w:t>
        <w:br/>
        <w:t>4) имеет вибриссы (волосы на голове);</w:t>
        <w:br/>
        <w:t>5) имеет дифференцированные зубы;</w:t>
        <w:br/>
        <w:t>6) клыки использовались для умерщвления (удержания, разрывания) добычи.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101</w:t>
      </w:r>
    </w:p>
    <w:p>
      <w:pPr>
        <w:pStyle w:val="IntenseQuote"/>
      </w:pPr>
      <w:r>
        <w:t>✅ Ответ:</w:t>
      </w:r>
    </w:p>
    <w:p>
      <w:r>
        <w:t>Решение:</w:t>
        <w:br/>
        <w:t>1) класс Рептилии (Пресмыкающиеся);</w:t>
        <w:br/>
        <w:t>2) сравнительно-анатомические (сравнительно-морфологические) доказательства;</w:t>
        <w:br/>
        <w:t>3) атавизмы;</w:t>
        <w:br/>
        <w:t>4) многососковость, обильное оволосение на всем теле, развитие хвоста (должно быть указано не менее двух примеров).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102</w:t>
      </w:r>
    </w:p>
    <w:p>
      <w:pPr>
        <w:pStyle w:val="IntenseQuote"/>
      </w:pPr>
      <w:r>
        <w:t>✅ Ответ:</w:t>
      </w:r>
    </w:p>
    <w:p>
      <w:r>
        <w:t>Решение:</w:t>
        <w:br/>
        <w:t>Рудименты - органы или структуры, утратившие в ходе эволюции свое основное значение, неразвитые по сравнению с предковым состоянием; имеются у всех особей вида. Атавизмы - появление у отдельных организмов вида признаков, свойственных отдалённым предкам.</w:t>
        <w:br/>
        <w:t>А) остаток третьего века у человека - рудимент;</w:t>
        <w:br/>
        <w:t>Б) остаток пояса задних конечностей у питонов - рудимент;</w:t>
        <w:br/>
        <w:t>В) хвост у человека - атавизм;</w:t>
        <w:br/>
        <w:t>Г) недоразвитые второй и четвёртый пальцы в конечности у лошади - рудимент;</w:t>
        <w:br/>
        <w:t>Д) развитая шерсть у китообразных - атавизм;</w:t>
        <w:br/>
        <w:t>Е) многососковость у человека - атавизм.</w:t>
        <w:br/>
        <w:t>Ответ: 112122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103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Аналогичные органы имеют различное происхождение, но сходные функции (например, одноименные органы животных разных типов; одноименные органы растений, являющиеся видоизменением разных органов). Гомологичные органы имеют общее происхождение. </w:t>
        <w:br/>
        <w:t>А) колючки барбариса (лист) и шипы розы (выросты коры) - аналоги;</w:t>
        <w:br/>
        <w:t>Б) жабры головастика (тип Хордовые) и креветки (тип Членистоногие) - аналоги;</w:t>
        <w:br/>
        <w:t>В) передние конечности лошади и кита - животные типа Хордовые, гомологи;</w:t>
        <w:br/>
        <w:t>Г) раковина двустворчатых моллюсков (тип Моллюски) и раковинных амёб (тип Саркожгутиконосцы) - аналоги;</w:t>
        <w:br/>
        <w:t>Д) стебель тыквы (часть побега) и клубень (побег) картофеля - гомологи;</w:t>
        <w:br/>
        <w:t>Е) колющий ротовой аппарат клопа и грызущий термита - животные типа Членистоногие, гомологи.</w:t>
        <w:br/>
        <w:t>Ответ: 221211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104</w:t>
      </w:r>
    </w:p>
    <w:p>
      <w:pPr>
        <w:pStyle w:val="IntenseQuote"/>
      </w:pPr>
      <w:r>
        <w:t>✅ Ответ:</w:t>
      </w:r>
    </w:p>
    <w:p>
      <w:r>
        <w:t>Решение:</w:t>
        <w:br/>
        <w:t>2 - генетическое доказательство;</w:t>
        <w:br/>
        <w:t>4, 6 - сравнительно-анатомические доказательства.</w:t>
        <w:br/>
        <w:t>Ответ: 135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105</w:t>
      </w:r>
    </w:p>
    <w:p>
      <w:pPr>
        <w:pStyle w:val="IntenseQuote"/>
      </w:pPr>
      <w:r>
        <w:t>✅ Ответ:</w:t>
      </w:r>
    </w:p>
    <w:p>
      <w:r>
        <w:t>Решение:</w:t>
        <w:br/>
        <w:t>4 - эмбриологические доказательства;</w:t>
        <w:br/>
        <w:t>2, 5 - сравнительно-анатомические доказательства.</w:t>
        <w:br/>
        <w:t>Ответ: 136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106</w:t>
      </w:r>
    </w:p>
    <w:p>
      <w:pPr>
        <w:pStyle w:val="IntenseQuote"/>
      </w:pPr>
      <w:r>
        <w:t>✅ Ответ:</w:t>
      </w:r>
    </w:p>
    <w:p>
      <w:r>
        <w:t>Решение:</w:t>
        <w:br/>
        <w:t>1) растение возникло на суперконтиненте (едином континенте, материке Гондвана), включающем в себя Африку, Австралию и Южную Америку;</w:t>
        <w:br/>
        <w:t>2) после его разделения растение продолжило существовать на материках, которые сформировались из суперконтинента (единого континента, Гондваны);</w:t>
        <w:br/>
        <w:t>3) теория дрейфа континентов (теория движения литосферных плит, теория движения континентов);</w:t>
        <w:br/>
        <w:t>4) биогеографическим.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107</w:t>
      </w:r>
    </w:p>
    <w:p>
      <w:pPr>
        <w:pStyle w:val="IntenseQuote"/>
      </w:pPr>
      <w:r>
        <w:t>✅ Ответ:</w:t>
      </w:r>
    </w:p>
    <w:p>
      <w:r>
        <w:t>Решение:</w:t>
        <w:br/>
        <w:t>Неверные ответы содержат описания примеров атавизмов:</w:t>
        <w:br/>
        <w:t>2) В результате возникновения генетических аномалий в фенотипе могут проявиться те признаки, которые не свойственны для вида.</w:t>
        <w:br/>
        <w:t>4) У некоторых людей возникает многососковость - явление, при котором появляется несколько пар сосков на теле.</w:t>
        <w:br/>
        <w:t>5) При мутации в геноме у курицы могут закладываться зачатки зубов.</w:t>
        <w:br/>
        <w:t>Ответ: 136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108</w:t>
      </w:r>
    </w:p>
    <w:p>
      <w:pPr>
        <w:pStyle w:val="IntenseQuote"/>
      </w:pPr>
      <w:r>
        <w:t>✅ Ответ:</w:t>
      </w:r>
    </w:p>
    <w:p>
      <w:r>
        <w:t>Решение:</w:t>
        <w:br/>
        <w:t>В данном задании пояснение не приведено, так как всё понятно из ответа.</w:t>
        <w:br/>
        <w:t>Ответ: 121221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109</w:t>
      </w:r>
    </w:p>
    <w:p>
      <w:pPr>
        <w:pStyle w:val="IntenseQuote"/>
      </w:pPr>
      <w:r>
        <w:t>✅ Ответ:</w:t>
      </w:r>
    </w:p>
    <w:p>
      <w:r>
        <w:t>Решение:</w:t>
        <w:br/>
        <w:t>В данном задании пояснение не приведено, так как всё понятно из ответа.</w:t>
        <w:br/>
        <w:t>Ответ: 211221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110</w:t>
      </w:r>
    </w:p>
    <w:p>
      <w:pPr>
        <w:pStyle w:val="IntenseQuote"/>
      </w:pPr>
      <w:r>
        <w:t>✅ Ответ:</w:t>
      </w:r>
    </w:p>
    <w:p>
      <w:r>
        <w:t>Решение:</w:t>
        <w:br/>
        <w:t>В данном задании пояснение не приведено, так как всё понятно из ответа.</w:t>
        <w:br/>
        <w:t>Ответ: 212112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111</w:t>
      </w:r>
    </w:p>
    <w:p>
      <w:pPr>
        <w:pStyle w:val="IntenseQuote"/>
      </w:pPr>
      <w:r>
        <w:t>✅ Ответ:</w:t>
      </w:r>
    </w:p>
    <w:p>
      <w:r>
        <w:t>Решение:</w:t>
        <w:br/>
        <w:t>В данном задании пояснение не приведено, так как всё понятно из ответа.</w:t>
        <w:br/>
        <w:t>Ответ: 112212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112</w:t>
      </w:r>
    </w:p>
    <w:p>
      <w:pPr>
        <w:pStyle w:val="IntenseQuote"/>
      </w:pPr>
      <w:r>
        <w:t>✅ Ответ:</w:t>
      </w:r>
    </w:p>
    <w:p>
      <w:r>
        <w:t>Решение:</w:t>
        <w:br/>
        <w:t>В данном задании пояснение не приведено, так как всё понятно из ответа.</w:t>
        <w:br/>
        <w:t>Ответ: 112122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113</w:t>
      </w:r>
    </w:p>
    <w:p>
      <w:pPr>
        <w:pStyle w:val="IntenseQuote"/>
      </w:pPr>
      <w:r>
        <w:t>✅ Ответ:</w:t>
      </w:r>
    </w:p>
    <w:p>
      <w:r>
        <w:t>Решение:</w:t>
        <w:br/>
        <w:t>Рудименты - органы или структуры, утратившие в ходе эволюции свое основное значение, неразвитые по сравнению с предковым состоянием; имеются у всех особей вида. Атавизмы - появление у отдельных организмов вида признаков, свойственных отдалённым предкам.</w:t>
        <w:br/>
        <w:t>Ответ: 122212</w:t>
        <w:br/>
        <w:t>Источник: Барашкова Н. В.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114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(3)Однако возможно и появление редких аномалий у человека в виде развития органов его предков, например, наличие хвоста. - Описание атавизма. </w:t>
        <w:br/>
        <w:t xml:space="preserve">(4)Гипертрихоз - наличие волос на ушной раковине - определяется геном, локализованным в Y-хромосоме. - Описание атавизма. </w:t>
        <w:br/>
        <w:t>(5)В ноге лошади присутствуют утратившие функциональное значение грифельные косточки. - Описание рудимента лошади (современных непарнокопытных), а по условию нужно выбрать рудименты человека.</w:t>
        <w:br/>
        <w:t>Ответ: 126</w:t>
        <w:br/>
        <w:t>Источник: Барашкова Н. В.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115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- имеют общее происхождение.</w:t>
        <w:br/>
        <w:t>Аналогичные органы - не имеют общего происхождения.</w:t>
        <w:br/>
        <w:t>Ответ: 211222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116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- органы, которые имеют общее происхождение. Аналогичные органы - не имеют общего происхождения.</w:t>
        <w:br/>
        <w:t>А) лист березы и усик гороха - видоизменение листа</w:t>
        <w:br/>
        <w:t>Б) иголка кактуса и лист яблони - видоизменение листа</w:t>
        <w:br/>
        <w:t>В) корнеплод моркови и корневище папоротника - видоизменение корня и побега</w:t>
        <w:br/>
        <w:t>Г) шип крыжовника и иголка кактуса - вырост коры и видоизменение листа</w:t>
        <w:br/>
        <w:t>Д) клубень картофеля и луковица тюльпана - видоизменение побега</w:t>
        <w:br/>
        <w:t>Е) цветок лилии и зонтик чеснока - зонтик чеснока является соцветием, то есть имеет общее происхождение с цветком лилии</w:t>
        <w:br/>
        <w:t>Ответ: 221122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117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- имеют общее происхождение</w:t>
        <w:br/>
        <w:t>Аналогичные органы - не имеют общего происхождения, но выполняют одинаковую функцию</w:t>
        <w:br/>
        <w:t>Ответ: 112211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118</w:t>
      </w:r>
    </w:p>
    <w:p>
      <w:pPr>
        <w:pStyle w:val="IntenseQuote"/>
      </w:pPr>
      <w:r>
        <w:t>✅ Ответ:</w:t>
      </w:r>
    </w:p>
    <w:p>
      <w:r>
        <w:t>Решение:</w:t>
        <w:br/>
        <w:t>1) гомологичные органы;</w:t>
        <w:br/>
        <w:t xml:space="preserve">2) органы имеющие общее происхождение (развивающиеся из одинаковых зародышевых листков), но выполняющие разные функции; </w:t>
        <w:br/>
        <w:t>3) сформировались в результате дивергенции;</w:t>
        <w:br/>
        <w:t>4) сравнительно-анатомические доказательства.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119</w:t>
      </w:r>
    </w:p>
    <w:p>
      <w:pPr>
        <w:pStyle w:val="IntenseQuote"/>
      </w:pPr>
      <w:r>
        <w:t>✅ Ответ:</w:t>
      </w:r>
    </w:p>
    <w:p>
      <w:r>
        <w:t>Решение:</w:t>
        <w:br/>
        <w:t>1) тапиры занимают только те территории, на которых исторически возникло ИЛИ занимают не все благоприятные территории на Земле (адаптировались к жизни в пределах определенного ареала);</w:t>
        <w:br/>
        <w:t>2) через Северную Америку;</w:t>
        <w:br/>
        <w:t>3) формирование (Панамского) перешейка (участка суши) между Северной и Южной Америкой (вследствие дрейфа континентов);</w:t>
        <w:br/>
        <w:t>4) ледниковый период (похолодание климата).</w:t>
        <w:br/>
        <w:t>Источник: Саблина О. А.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120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имеют одинаковое происхождение, аналогичные органы - разное происхождение, но одинаковую функцию. Структуры с одинаковым названием у организмов разных типов являются, как правило, аналогичными.</w:t>
        <w:br/>
        <w:t>А) усы кошки и усы рака - аналоги, хордовое и членистоногое;</w:t>
        <w:br/>
        <w:t>Б) стремечко лягушки и стремечко человека - гомологи, слуховые косточки позвоночных;</w:t>
        <w:br/>
        <w:t>В) панцирь краба и панцирь броненосца - аналоги, членистоногое и хордовое;</w:t>
        <w:br/>
        <w:t>Г) крылья воробья и крылья бабочки-капустницы - аналоги, хордовое и членистоногое;</w:t>
        <w:br/>
        <w:t>Д) жабры карпа и жабры перловицы - аналоги, хордовое и моллюск;</w:t>
        <w:br/>
        <w:t>Е) рука человека и лапа ленивца - гомологи, конечности позвоночных.</w:t>
        <w:br/>
        <w:t>Ответ: 212221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121</w:t>
      </w:r>
    </w:p>
    <w:p>
      <w:pPr>
        <w:pStyle w:val="IntenseQuote"/>
      </w:pPr>
      <w:r>
        <w:t>✅ Ответ:</w:t>
      </w:r>
    </w:p>
    <w:p>
      <w:r>
        <w:t>Решение:</w:t>
        <w:br/>
        <w:t>Палеонтологические доказательства эволюции - ископаемые остатки и переходные формы - описаны в предложениях 2, 4, 6.</w:t>
        <w:br/>
        <w:t>Не подходят предложения:</w:t>
        <w:br/>
        <w:t>1 - биогеографическое доказательство;</w:t>
        <w:br/>
        <w:t>3, 5 - сравнительно-анатомическое доказательство.</w:t>
        <w:br/>
        <w:t>Ответ: 246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122</w:t>
      </w:r>
    </w:p>
    <w:p>
      <w:pPr>
        <w:pStyle w:val="IntenseQuote"/>
      </w:pPr>
      <w:r>
        <w:t>✅ Ответ:</w:t>
      </w:r>
    </w:p>
    <w:p>
      <w:r>
        <w:t>Решение:</w:t>
        <w:br/>
        <w:t>На рисунке показана гаттерия - реликтовая рептилия, единственный сохранившийся род из древнего отряда Клювоголовые. Реликты - биогеографическое доказательство эволюции. Так как гаттерия имеет небольшой ареал и сравнительно низкую численность, направление эволюции этой группы - биологический регресс.</w:t>
        <w:br/>
        <w:t>Ответ: 356</w:t>
        <w:br/>
        <w:t>Источник: Саблина О. А.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123</w:t>
      </w:r>
    </w:p>
    <w:p>
      <w:pPr>
        <w:pStyle w:val="IntenseQuote"/>
      </w:pPr>
      <w:r>
        <w:t>✅ Ответ:</w:t>
      </w:r>
    </w:p>
    <w:p>
      <w:r>
        <w:t>Решение:</w:t>
        <w:br/>
        <w:t>Атавизмы - появление у отдельных организмов вида признаков, свойственных отдаленным предкам, при нарушении развития (нарушении генной регуляции). Атавизмы описаны в предложениях 3, 4, 5.</w:t>
        <w:br/>
        <w:t>Не подходят предложения:</w:t>
        <w:br/>
        <w:t>1, 2 - описание рудиментов;</w:t>
        <w:br/>
        <w:t>6 - описание дегенерации.</w:t>
        <w:br/>
        <w:t>Ответ: 345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124</w:t>
      </w:r>
    </w:p>
    <w:p>
      <w:pPr>
        <w:pStyle w:val="IntenseQuote"/>
      </w:pPr>
      <w:r>
        <w:t>✅ Ответ:</w:t>
      </w:r>
    </w:p>
    <w:p>
      <w:r>
        <w:t>Решение:</w:t>
        <w:br/>
        <w:t xml:space="preserve">1) эра - Палеозойская, период - Кембрийский (должны быть указана и эра, и период); </w:t>
        <w:br/>
        <w:t>2) тип Хордовые;</w:t>
        <w:br/>
        <w:t>3) 1 - нервная трубка;</w:t>
        <w:br/>
        <w:t>4) 2 - хорда;</w:t>
        <w:br/>
        <w:t xml:space="preserve">5) 3 - кишечная трубка (кишечник, пищеварительная система); </w:t>
        <w:br/>
        <w:t xml:space="preserve">6) подтип Бесчерепные. 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125</w:t>
      </w:r>
    </w:p>
    <w:p>
      <w:pPr>
        <w:pStyle w:val="IntenseQuote"/>
      </w:pPr>
      <w:r>
        <w:t>✅ Ответ:</w:t>
      </w:r>
    </w:p>
    <w:p>
      <w:r>
        <w:t>Решение:</w:t>
        <w:br/>
        <w:t>Палеонтологическое т. к. вопрос про ископаемых животных.</w:t>
        <w:br/>
        <w:t>Ответ: 762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126</w:t>
      </w:r>
    </w:p>
    <w:p>
      <w:pPr>
        <w:pStyle w:val="IntenseQuote"/>
      </w:pPr>
      <w:r>
        <w:t>✅ Ответ:</w:t>
      </w:r>
    </w:p>
    <w:p>
      <w:r>
        <w:t>Решение:</w:t>
        <w:br/>
        <w:t>Гомологичные органы имеют одинаковое происхождение, к ним относятся:</w:t>
        <w:br/>
        <w:t>3 - конечности позвоночных (дельфинов и тюленей);</w:t>
        <w:br/>
        <w:t>4 - хвосты разных млекопитающих (крысы и белки);</w:t>
        <w:br/>
        <w:t>5 - стремечко у амфибий, рептилий, птиц, млекопитающих.</w:t>
        <w:br/>
        <w:t>Аналогичные органы имеют разное происхождение, но схожие функции. Органы животных, относящихся к разным типам, являются аналогичными:</w:t>
        <w:br/>
        <w:t>1 - глаза моллюсков и млекопитающих;</w:t>
        <w:br/>
        <w:t>2 - челюсти насекомых и позвоночных;</w:t>
        <w:br/>
        <w:t>6 - щупальца гидры и осьминога.</w:t>
        <w:br/>
        <w:t>Ответ: 345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127</w:t>
      </w:r>
    </w:p>
    <w:p>
      <w:pPr>
        <w:pStyle w:val="IntenseQuote"/>
      </w:pPr>
      <w:r>
        <w:t>✅ Ответ:</w:t>
      </w:r>
    </w:p>
    <w:p>
      <w:r>
        <w:t>Решение:</w:t>
        <w:br/>
        <w:t>К сравнительно-анатомическим доказательствам относятся гомологичные и аналогичные органы и структуры, рудименты и атавизмы:</w:t>
        <w:br/>
        <w:t>3 - пример рудимента;</w:t>
        <w:br/>
        <w:t>4 - пример гомологичных структур;</w:t>
        <w:br/>
        <w:t>5 - пример атавизма.</w:t>
        <w:br/>
        <w:t>Не подходят предложения:</w:t>
        <w:br/>
        <w:t>1 - эмбриологическое доказательство;</w:t>
        <w:br/>
        <w:t>2, 6 - палеонтологические доказательства.</w:t>
        <w:br/>
        <w:t>Ответ: 345</w:t>
        <w:br/>
        <w:t>Источник: NeoFamily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128</w:t>
      </w:r>
    </w:p>
    <w:p>
      <w:pPr>
        <w:pStyle w:val="IntenseQuote"/>
      </w:pPr>
      <w:r>
        <w:t>✅ Ответ:</w:t>
      </w:r>
    </w:p>
    <w:p>
      <w:r>
        <w:t>Решение:</w:t>
        <w:br/>
        <w:t>В 2, 3, 5 предложениях даны примеры гомологичных органов.</w:t>
        <w:br/>
        <w:t>Ответ: 146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128</w:t>
      </w:r>
    </w:p>
    <w:p>
      <w:pPr>
        <w:pStyle w:val="IntenseQuote"/>
      </w:pPr>
      <w:r>
        <w:t>✅ Ответ:</w:t>
      </w:r>
    </w:p>
    <w:p>
      <w:r>
        <w:t>Решение:</w:t>
        <w:br/>
        <w:t>В 2, 3, 5 предложениях даны примеры гомологичных органов.</w:t>
        <w:br/>
        <w:t>Ответ: 146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128</w:t>
      </w:r>
    </w:p>
    <w:p>
      <w:pPr>
        <w:pStyle w:val="IntenseQuote"/>
      </w:pPr>
      <w:r>
        <w:t>✅ Ответ:</w:t>
      </w:r>
    </w:p>
    <w:p>
      <w:r>
        <w:t>Решение:</w:t>
        <w:br/>
        <w:t>В 2, 3, 5 предложениях даны примеры гомологичных органов.</w:t>
        <w:br/>
        <w:t>Ответ: 146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128</w:t>
      </w:r>
    </w:p>
    <w:p>
      <w:pPr>
        <w:pStyle w:val="IntenseQuote"/>
      </w:pPr>
      <w:r>
        <w:t>✅ Ответ:</w:t>
      </w:r>
    </w:p>
    <w:p>
      <w:r>
        <w:t>Решение:</w:t>
        <w:br/>
        <w:t>В 2, 3, 5 предложениях даны примеры гомологичных органов.</w:t>
        <w:br/>
        <w:t>Ответ: 146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128</w:t>
      </w:r>
    </w:p>
    <w:p>
      <w:pPr>
        <w:pStyle w:val="IntenseQuote"/>
      </w:pPr>
      <w:r>
        <w:t>✅ Ответ:</w:t>
      </w:r>
    </w:p>
    <w:p>
      <w:r>
        <w:t>Решение:</w:t>
        <w:br/>
        <w:t>В 2, 3, 5 предложениях даны примеры гомологичных органов.</w:t>
        <w:br/>
        <w:t>Ответ: 146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p>
      <w:pPr>
        <w:pStyle w:val="Heading2"/>
      </w:pPr>
      <w:r>
        <w:t>📘 Задание 128</w:t>
      </w:r>
    </w:p>
    <w:p>
      <w:pPr>
        <w:pStyle w:val="IntenseQuote"/>
      </w:pPr>
      <w:r>
        <w:t>✅ Ответ:</w:t>
      </w:r>
    </w:p>
    <w:p>
      <w:r>
        <w:t>Решение:</w:t>
        <w:br/>
        <w:t>В 2, 3, 5 предложениях даны примеры гомологичных органов.</w:t>
        <w:br/>
        <w:t>Ответ: 146</w:t>
        <w:br/>
        <w:t>Источник: ФИПИ (реальный ЕГЭ, Рохлов, ЕГКР)</w:t>
      </w:r>
    </w:p>
    <w:p>
      <w:r>
        <w:t>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